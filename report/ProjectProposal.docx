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D93" w:rsidRDefault="002D61DB">
      <w:pPr>
        <w:pStyle w:val="Paper-Title"/>
        <w:spacing w:after="160"/>
        <w:rPr>
          <w:lang w:eastAsia="zh-CN"/>
        </w:rPr>
      </w:pPr>
      <w:r>
        <w:rPr>
          <w:rFonts w:hint="eastAsia"/>
          <w:lang w:eastAsia="zh-CN"/>
        </w:rPr>
        <w:t>3D Point Cloud</w:t>
      </w:r>
    </w:p>
    <w:p w:rsidR="00F34D93" w:rsidRDefault="002D61DB">
      <w:pPr>
        <w:autoSpaceDE w:val="0"/>
        <w:autoSpaceDN w:val="0"/>
        <w:adjustRightInd w:val="0"/>
        <w:spacing w:after="0" w:line="480" w:lineRule="auto"/>
        <w:ind w:firstLine="0"/>
        <w:jc w:val="center"/>
        <w:rPr>
          <w:szCs w:val="18"/>
        </w:rPr>
      </w:pPr>
      <w:r>
        <w:rPr>
          <w:rFonts w:hint="eastAsia"/>
          <w:szCs w:val="18"/>
          <w:lang w:eastAsia="zh-CN"/>
        </w:rPr>
        <w:t xml:space="preserve">Weichun Xu; </w:t>
      </w:r>
      <w:proofErr w:type="spellStart"/>
      <w:r>
        <w:rPr>
          <w:rFonts w:hint="eastAsia"/>
          <w:szCs w:val="18"/>
          <w:lang w:eastAsia="zh-CN"/>
        </w:rPr>
        <w:t>Yutian</w:t>
      </w:r>
      <w:proofErr w:type="spellEnd"/>
      <w:r>
        <w:rPr>
          <w:rFonts w:hint="eastAsia"/>
          <w:szCs w:val="18"/>
          <w:lang w:eastAsia="zh-CN"/>
        </w:rPr>
        <w:t xml:space="preserve"> </w:t>
      </w:r>
      <w:proofErr w:type="spellStart"/>
      <w:proofErr w:type="gramStart"/>
      <w:r>
        <w:rPr>
          <w:rFonts w:hint="eastAsia"/>
          <w:szCs w:val="18"/>
          <w:lang w:eastAsia="zh-CN"/>
        </w:rPr>
        <w:t>Gui</w:t>
      </w:r>
      <w:proofErr w:type="spellEnd"/>
      <w:r>
        <w:rPr>
          <w:sz w:val="16"/>
          <w:szCs w:val="16"/>
        </w:rPr>
        <w:br/>
        <w:t>Florida</w:t>
      </w:r>
      <w:proofErr w:type="gramEnd"/>
      <w:r>
        <w:rPr>
          <w:sz w:val="16"/>
          <w:szCs w:val="16"/>
        </w:rPr>
        <w:t xml:space="preserve"> Institute of Technology</w:t>
      </w:r>
    </w:p>
    <w:p w:rsidR="00F34D93" w:rsidRDefault="00F34D93">
      <w:pPr>
        <w:pStyle w:val="E-Mail"/>
        <w:rPr>
          <w:rFonts w:ascii="Times New Roman" w:hAnsi="Times New Roman"/>
          <w:sz w:val="18"/>
          <w:szCs w:val="18"/>
        </w:rPr>
        <w:sectPr w:rsidR="00F34D93">
          <w:headerReference w:type="default" r:id="rId8"/>
          <w:footnotePr>
            <w:pos w:val="beneathText"/>
          </w:footnotePr>
          <w:type w:val="continuous"/>
          <w:pgSz w:w="11907" w:h="16840"/>
          <w:pgMar w:top="1418" w:right="1077" w:bottom="1418" w:left="1077" w:header="720" w:footer="720" w:gutter="0"/>
          <w:cols w:space="720"/>
          <w:docGrid w:linePitch="245"/>
        </w:sectPr>
      </w:pPr>
    </w:p>
    <w:p w:rsidR="00F34D93" w:rsidRDefault="00F34D93">
      <w:pPr>
        <w:pStyle w:val="Heading1"/>
        <w:numPr>
          <w:ilvl w:val="0"/>
          <w:numId w:val="0"/>
        </w:numPr>
        <w:pBdr>
          <w:top w:val="single" w:sz="4" w:space="8" w:color="auto"/>
        </w:pBdr>
        <w:spacing w:before="480" w:after="0"/>
        <w:jc w:val="center"/>
        <w:rPr>
          <w:rFonts w:ascii="Arial" w:hAnsi="Arial"/>
          <w:caps/>
          <w:sz w:val="8"/>
        </w:rPr>
      </w:pPr>
    </w:p>
    <w:p w:rsidR="00F34D93" w:rsidRDefault="002D61DB">
      <w:pPr>
        <w:pStyle w:val="Heading1"/>
        <w:numPr>
          <w:ilvl w:val="0"/>
          <w:numId w:val="0"/>
        </w:numPr>
        <w:spacing w:before="0"/>
        <w:ind w:left="284" w:right="397"/>
        <w:rPr>
          <w:caps/>
        </w:rPr>
      </w:pPr>
      <w:r>
        <w:rPr>
          <w:caps/>
        </w:rPr>
        <w:t>Abstract</w:t>
      </w:r>
    </w:p>
    <w:p w:rsidR="00F34D93" w:rsidRDefault="002D61DB">
      <w:pPr>
        <w:pStyle w:val="Abstract"/>
        <w:ind w:left="284" w:right="397" w:firstLine="0"/>
        <w:rPr>
          <w:i/>
          <w:lang w:eastAsia="zh-CN"/>
        </w:rPr>
      </w:pPr>
      <w:r>
        <w:rPr>
          <w:i/>
        </w:rPr>
        <w:t>A </w:t>
      </w:r>
      <w:r>
        <w:rPr>
          <w:rFonts w:hint="eastAsia"/>
          <w:i/>
          <w:lang w:eastAsia="zh-CN"/>
        </w:rPr>
        <w:t>P</w:t>
      </w:r>
      <w:r>
        <w:rPr>
          <w:i/>
        </w:rPr>
        <w:t xml:space="preserve">oint </w:t>
      </w:r>
      <w:r>
        <w:rPr>
          <w:rFonts w:hint="eastAsia"/>
          <w:i/>
          <w:lang w:eastAsia="zh-CN"/>
        </w:rPr>
        <w:t>C</w:t>
      </w:r>
      <w:r>
        <w:rPr>
          <w:i/>
        </w:rPr>
        <w:t>loud is a set of data points in some coordinate system.</w:t>
      </w:r>
      <w:r>
        <w:rPr>
          <w:rFonts w:hint="eastAsia"/>
          <w:i/>
          <w:lang w:eastAsia="zh-CN"/>
        </w:rPr>
        <w:t xml:space="preserve"> </w:t>
      </w:r>
      <w:r>
        <w:rPr>
          <w:i/>
        </w:rPr>
        <w:t>In a three-dimensional coordinate system, these points are usually defined by X, Y, and Z coordinates, and often are intended to represent the external surface of an object.</w:t>
      </w:r>
    </w:p>
    <w:p w:rsidR="00F34D93" w:rsidRDefault="002D61DB">
      <w:pPr>
        <w:pStyle w:val="Abstract"/>
        <w:ind w:left="284" w:right="397" w:firstLine="0"/>
        <w:rPr>
          <w:i/>
          <w:lang w:eastAsia="zh-CN"/>
        </w:rPr>
      </w:pPr>
      <w:r>
        <w:rPr>
          <w:rFonts w:hint="eastAsia"/>
          <w:i/>
          <w:lang w:eastAsia="zh-CN"/>
        </w:rPr>
        <w:t>This doc</w:t>
      </w:r>
      <w:r>
        <w:rPr>
          <w:rFonts w:hint="eastAsia"/>
          <w:i/>
          <w:lang w:eastAsia="zh-CN"/>
        </w:rPr>
        <w:t xml:space="preserve">ument is on how to get a 3D Point Cloud of a 3D image. In the processing, we use </w:t>
      </w:r>
      <w:proofErr w:type="spellStart"/>
      <w:r>
        <w:rPr>
          <w:rFonts w:hint="eastAsia"/>
          <w:i/>
          <w:lang w:eastAsia="zh-CN"/>
        </w:rPr>
        <w:t>knn</w:t>
      </w:r>
      <w:proofErr w:type="spellEnd"/>
      <w:r>
        <w:rPr>
          <w:rFonts w:hint="eastAsia"/>
          <w:i/>
          <w:lang w:eastAsia="zh-CN"/>
        </w:rPr>
        <w:t xml:space="preserve"> (2-nn) to get the k-nearest </w:t>
      </w:r>
      <w:r>
        <w:rPr>
          <w:i/>
          <w:lang w:eastAsia="zh-CN"/>
        </w:rPr>
        <w:t>neighbor</w:t>
      </w:r>
      <w:r>
        <w:rPr>
          <w:rFonts w:hint="eastAsia"/>
          <w:i/>
          <w:lang w:eastAsia="zh-CN"/>
        </w:rPr>
        <w:t xml:space="preserve">s of each point and use each group of </w:t>
      </w:r>
      <w:proofErr w:type="spellStart"/>
      <w:r>
        <w:rPr>
          <w:rFonts w:hint="eastAsia"/>
          <w:i/>
          <w:lang w:eastAsia="zh-CN"/>
        </w:rPr>
        <w:t>knn</w:t>
      </w:r>
      <w:proofErr w:type="spellEnd"/>
      <w:r>
        <w:rPr>
          <w:rFonts w:hint="eastAsia"/>
          <w:i/>
          <w:lang w:eastAsia="zh-CN"/>
        </w:rPr>
        <w:t xml:space="preserve"> points to get a plane. Then we calculate the angle between places and if the angle is less th</w:t>
      </w:r>
      <w:r>
        <w:rPr>
          <w:rFonts w:hint="eastAsia"/>
          <w:i/>
          <w:lang w:eastAsia="zh-CN"/>
        </w:rPr>
        <w:t>an threshold, we think of these 2 points are almost in the same plane and remove one of these 2 points.</w:t>
      </w:r>
    </w:p>
    <w:p w:rsidR="00F34D93" w:rsidRDefault="002D61DB">
      <w:pPr>
        <w:pStyle w:val="Abstract"/>
        <w:ind w:left="284" w:right="397" w:firstLine="0"/>
        <w:rPr>
          <w:i/>
          <w:lang w:eastAsia="zh-CN"/>
        </w:rPr>
      </w:pPr>
      <w:r>
        <w:rPr>
          <w:i/>
          <w:lang w:eastAsia="zh-CN"/>
        </w:rPr>
        <w:t xml:space="preserve">Current algorithm to calculate </w:t>
      </w:r>
      <w:proofErr w:type="spellStart"/>
      <w:r>
        <w:rPr>
          <w:i/>
          <w:lang w:eastAsia="zh-CN"/>
        </w:rPr>
        <w:t>knn</w:t>
      </w:r>
      <w:proofErr w:type="spellEnd"/>
      <w:r>
        <w:rPr>
          <w:i/>
          <w:lang w:eastAsia="zh-CN"/>
        </w:rPr>
        <w:t xml:space="preserve"> and remove points on the same plane need to compare each 2 points of a 3D image, which will use 2 for-loop to go </w:t>
      </w:r>
      <w:r>
        <w:rPr>
          <w:i/>
          <w:lang w:eastAsia="zh-CN"/>
        </w:rPr>
        <w:t xml:space="preserve">through all the data. However these data processing are independent, therefore using GPGPU parallel programming to reduce the computing time is possible. With the parallel computing, the time complexity of the algorithm will be changed from </w:t>
      </w:r>
      <w:proofErr w:type="gramStart"/>
      <w:r>
        <w:rPr>
          <w:i/>
          <w:lang w:eastAsia="zh-CN"/>
        </w:rPr>
        <w:t>O(</w:t>
      </w:r>
      <w:proofErr w:type="gramEnd"/>
      <w:r>
        <w:rPr>
          <w:i/>
          <w:lang w:eastAsia="zh-CN"/>
        </w:rPr>
        <w:t>n</w:t>
      </w:r>
      <w:r>
        <w:rPr>
          <w:i/>
          <w:vertAlign w:val="superscript"/>
          <w:lang w:eastAsia="zh-CN"/>
        </w:rPr>
        <w:t>2</w:t>
      </w:r>
      <w:r>
        <w:rPr>
          <w:i/>
          <w:lang w:eastAsia="zh-CN"/>
        </w:rPr>
        <w:t>) to O(n).</w:t>
      </w:r>
    </w:p>
    <w:p w:rsidR="00F34D93" w:rsidRDefault="00F34D93">
      <w:pPr>
        <w:pStyle w:val="Abstract"/>
        <w:spacing w:after="0"/>
        <w:ind w:left="288" w:right="403" w:firstLine="0"/>
        <w:rPr>
          <w:i/>
        </w:rPr>
      </w:pPr>
    </w:p>
    <w:p w:rsidR="00F34D93" w:rsidRDefault="00F34D93">
      <w:pPr>
        <w:pBdr>
          <w:top w:val="single" w:sz="4" w:space="8" w:color="auto"/>
        </w:pBdr>
        <w:spacing w:after="0"/>
        <w:rPr>
          <w:i/>
        </w:rPr>
      </w:pPr>
    </w:p>
    <w:p w:rsidR="00F34D93" w:rsidRDefault="00F34D93">
      <w:pPr>
        <w:pBdr>
          <w:top w:val="single" w:sz="4" w:space="8" w:color="auto"/>
        </w:pBdr>
        <w:spacing w:after="0"/>
        <w:rPr>
          <w:i/>
        </w:rPr>
        <w:sectPr w:rsidR="00F34D93">
          <w:footnotePr>
            <w:pos w:val="beneathText"/>
          </w:footnotePr>
          <w:type w:val="continuous"/>
          <w:pgSz w:w="11907" w:h="16840"/>
          <w:pgMar w:top="1418" w:right="1417" w:bottom="1418" w:left="1418" w:header="720" w:footer="720" w:gutter="0"/>
          <w:cols w:space="720"/>
        </w:sectPr>
      </w:pPr>
    </w:p>
    <w:p w:rsidR="00F34D93" w:rsidRDefault="002D61DB">
      <w:pPr>
        <w:pStyle w:val="Heading1"/>
      </w:pPr>
      <w:r>
        <w:lastRenderedPageBreak/>
        <w:t>INTRODUCTION</w:t>
      </w:r>
    </w:p>
    <w:p w:rsidR="00F34D93" w:rsidRDefault="002D61DB">
      <w:pPr>
        <w:ind w:firstLine="0"/>
      </w:pPr>
      <w:r>
        <w:rPr>
          <w:rFonts w:hint="eastAsia"/>
        </w:rPr>
        <w:t>CUDA: Compute Unified Design Architecture</w:t>
      </w:r>
      <w:r>
        <w:t xml:space="preserve">, </w:t>
      </w:r>
      <w:r>
        <w:rPr>
          <w:lang w:eastAsia="zh-CN"/>
        </w:rPr>
        <w:t>which</w:t>
      </w:r>
      <w:r>
        <w:rPr>
          <w:rFonts w:hint="eastAsia"/>
          <w:lang w:eastAsia="zh-CN"/>
        </w:rPr>
        <w:t xml:space="preserve"> is a parallel computing platform and provides the function of </w:t>
      </w:r>
      <w:r>
        <w:rPr>
          <w:lang w:eastAsia="zh-CN"/>
        </w:rPr>
        <w:t xml:space="preserve">general purpose </w:t>
      </w:r>
      <w:r>
        <w:rPr>
          <w:rFonts w:hint="eastAsia"/>
          <w:lang w:eastAsia="zh-CN"/>
        </w:rPr>
        <w:t>graphics processing unit</w:t>
      </w:r>
      <w:r>
        <w:rPr>
          <w:lang w:eastAsia="zh-CN"/>
        </w:rPr>
        <w:t xml:space="preserve"> </w:t>
      </w:r>
      <w:r>
        <w:rPr>
          <w:rFonts w:hint="eastAsia"/>
          <w:lang w:eastAsia="zh-CN"/>
        </w:rPr>
        <w:t>(</w:t>
      </w:r>
      <w:r>
        <w:rPr>
          <w:lang w:eastAsia="zh-CN"/>
        </w:rPr>
        <w:t>GP</w:t>
      </w:r>
      <w:r>
        <w:rPr>
          <w:rFonts w:hint="eastAsia"/>
          <w:lang w:eastAsia="zh-CN"/>
        </w:rPr>
        <w:t>GPU) computing.</w:t>
      </w:r>
    </w:p>
    <w:p w:rsidR="00F34D93" w:rsidRDefault="002D61DB">
      <w:pPr>
        <w:ind w:firstLine="0"/>
        <w:rPr>
          <w:lang w:eastAsia="zh-CN"/>
        </w:rPr>
      </w:pPr>
      <w:r>
        <w:rPr>
          <w:rFonts w:hint="eastAsia"/>
        </w:rPr>
        <w:t>Point Cloud:</w:t>
      </w:r>
      <w:r>
        <w:rPr>
          <w:rFonts w:hint="eastAsia"/>
          <w:lang w:eastAsia="zh-CN"/>
        </w:rPr>
        <w:t xml:space="preserve"> A</w:t>
      </w:r>
      <w:r>
        <w:rPr>
          <w:lang w:eastAsia="zh-CN"/>
        </w:rPr>
        <w:t xml:space="preserve"> set of data points in some coordinate </w:t>
      </w:r>
      <w:r>
        <w:rPr>
          <w:lang w:eastAsia="zh-CN"/>
        </w:rPr>
        <w:t>system</w:t>
      </w:r>
    </w:p>
    <w:p w:rsidR="00F34D93" w:rsidRDefault="002D61DB">
      <w:pPr>
        <w:ind w:firstLine="0"/>
        <w:rPr>
          <w:lang w:eastAsia="zh-CN"/>
        </w:rPr>
      </w:pPr>
      <w:r>
        <w:rPr>
          <w:rFonts w:hint="eastAsia"/>
          <w:lang w:eastAsia="zh-CN"/>
        </w:rPr>
        <w:t>3D Point Cloud: A</w:t>
      </w:r>
      <w:r>
        <w:rPr>
          <w:lang w:eastAsia="zh-CN"/>
        </w:rPr>
        <w:t xml:space="preserve"> set of data points </w:t>
      </w:r>
      <w:r>
        <w:rPr>
          <w:rFonts w:hint="eastAsia"/>
          <w:lang w:eastAsia="zh-CN"/>
        </w:rPr>
        <w:t>i</w:t>
      </w:r>
      <w:r>
        <w:rPr>
          <w:lang w:eastAsia="zh-CN"/>
        </w:rPr>
        <w:t>n a three-dimensional coordinate system</w:t>
      </w:r>
    </w:p>
    <w:p w:rsidR="00F34D93" w:rsidRDefault="002D61DB">
      <w:pPr>
        <w:ind w:firstLine="0"/>
        <w:rPr>
          <w:lang w:eastAsia="zh-CN"/>
        </w:rPr>
      </w:pPr>
      <w:proofErr w:type="gramStart"/>
      <w:r>
        <w:rPr>
          <w:lang w:eastAsia="zh-CN"/>
        </w:rPr>
        <w:t>k-NN</w:t>
      </w:r>
      <w:proofErr w:type="gramEnd"/>
      <w:r>
        <w:rPr>
          <w:lang w:eastAsia="zh-CN"/>
        </w:rPr>
        <w:t>: k-Nearest Neighbors</w:t>
      </w:r>
    </w:p>
    <w:p w:rsidR="00F34D93" w:rsidRDefault="00F34D93">
      <w:pPr>
        <w:ind w:firstLine="0"/>
        <w:rPr>
          <w:lang w:eastAsia="zh-CN"/>
        </w:rPr>
      </w:pPr>
    </w:p>
    <w:p w:rsidR="00F34D93" w:rsidRDefault="002D61DB">
      <w:pPr>
        <w:rPr>
          <w:lang w:eastAsia="zh-CN"/>
        </w:rPr>
      </w:pPr>
      <w:r>
        <w:rPr>
          <w:rFonts w:hint="eastAsia"/>
          <w:lang w:eastAsia="zh-CN"/>
        </w:rPr>
        <w:t xml:space="preserve">3D Point Cloud is very useful in </w:t>
      </w:r>
      <w:r>
        <w:rPr>
          <w:lang w:eastAsia="zh-CN"/>
        </w:rPr>
        <w:t xml:space="preserve">3D </w:t>
      </w:r>
      <w:r>
        <w:rPr>
          <w:rFonts w:hint="eastAsia"/>
          <w:lang w:eastAsia="zh-CN"/>
        </w:rPr>
        <w:t xml:space="preserve">image reconstruction, which </w:t>
      </w:r>
      <w:r>
        <w:rPr>
          <w:lang w:eastAsia="zh-CN"/>
        </w:rPr>
        <w:t>can be used</w:t>
      </w:r>
      <w:r>
        <w:rPr>
          <w:rFonts w:hint="eastAsia"/>
          <w:lang w:eastAsia="zh-CN"/>
        </w:rPr>
        <w:t xml:space="preserve"> in visualization, animation, medical image, etc. </w:t>
      </w:r>
      <w:r>
        <w:rPr>
          <w:lang w:eastAsia="zh-CN"/>
        </w:rPr>
        <w:t xml:space="preserve">With the developing requirement on the high quality image (animation) and the accuracy of 3D image (medical image), the workload on data processing of extracting 3D Point Cloud is getting more and more time consuming. </w:t>
      </w:r>
      <w:r>
        <w:rPr>
          <w:rFonts w:hint="eastAsia"/>
          <w:lang w:eastAsia="zh-CN"/>
        </w:rPr>
        <w:t>This paper is focused on how to extrac</w:t>
      </w:r>
      <w:r>
        <w:rPr>
          <w:rFonts w:hint="eastAsia"/>
          <w:lang w:eastAsia="zh-CN"/>
        </w:rPr>
        <w:t xml:space="preserve">t 3D </w:t>
      </w:r>
      <w:r>
        <w:rPr>
          <w:lang w:eastAsia="zh-CN"/>
        </w:rPr>
        <w:t>P</w:t>
      </w:r>
      <w:r>
        <w:rPr>
          <w:rFonts w:hint="eastAsia"/>
          <w:lang w:eastAsia="zh-CN"/>
        </w:rPr>
        <w:t>oint Cloud from a 3D image</w:t>
      </w:r>
      <w:r>
        <w:rPr>
          <w:lang w:eastAsia="zh-CN"/>
        </w:rPr>
        <w:t xml:space="preserve"> with GPGPU to reduce computing time</w:t>
      </w:r>
      <w:r>
        <w:rPr>
          <w:rFonts w:hint="eastAsia"/>
          <w:lang w:eastAsia="zh-CN"/>
        </w:rPr>
        <w:t>.</w:t>
      </w:r>
    </w:p>
    <w:p w:rsidR="00F34D93" w:rsidRDefault="00F34D93">
      <w:pPr>
        <w:ind w:firstLine="0"/>
      </w:pPr>
    </w:p>
    <w:p w:rsidR="00F34D93" w:rsidRDefault="002D61DB">
      <w:pPr>
        <w:autoSpaceDE w:val="0"/>
        <w:autoSpaceDN w:val="0"/>
        <w:adjustRightInd w:val="0"/>
        <w:spacing w:after="0"/>
        <w:ind w:firstLine="0"/>
        <w:jc w:val="left"/>
        <w:rPr>
          <w:rFonts w:ascii="Times-Roman" w:hAnsi="Times-Roman" w:cs="Times-Roman"/>
          <w:szCs w:val="18"/>
          <w:lang w:eastAsia="zh-CN"/>
        </w:rPr>
      </w:pPr>
      <w:r>
        <w:rPr>
          <w:rFonts w:ascii="Times-Bold" w:hAnsi="Times-Bold" w:cs="Times-Bold"/>
          <w:b/>
          <w:bCs/>
          <w:szCs w:val="18"/>
        </w:rPr>
        <w:t xml:space="preserve">Problem Statement. </w:t>
      </w:r>
      <w:r>
        <w:rPr>
          <w:rFonts w:ascii="Times-Roman" w:hAnsi="Times-Roman" w:cs="Times-Roman" w:hint="eastAsia"/>
          <w:szCs w:val="18"/>
          <w:lang w:eastAsia="zh-CN"/>
        </w:rPr>
        <w:t xml:space="preserve">Using CPU to obtain 3D Point Cloud is always time consuming, especially when the image is </w:t>
      </w:r>
      <w:r>
        <w:rPr>
          <w:rFonts w:ascii="Times-Roman" w:hAnsi="Times-Roman" w:cs="Times-Roman"/>
          <w:szCs w:val="18"/>
          <w:lang w:eastAsia="zh-CN"/>
        </w:rPr>
        <w:t>getting</w:t>
      </w:r>
      <w:r>
        <w:rPr>
          <w:rFonts w:ascii="Times-Roman" w:hAnsi="Times-Roman" w:cs="Times-Roman" w:hint="eastAsia"/>
          <w:szCs w:val="18"/>
          <w:lang w:eastAsia="zh-CN"/>
        </w:rPr>
        <w:t xml:space="preserve"> larger and larger. </w:t>
      </w:r>
    </w:p>
    <w:p w:rsidR="00F34D93" w:rsidRDefault="00F34D93">
      <w:pPr>
        <w:autoSpaceDE w:val="0"/>
        <w:autoSpaceDN w:val="0"/>
        <w:adjustRightInd w:val="0"/>
        <w:spacing w:after="0"/>
        <w:ind w:firstLine="0"/>
        <w:jc w:val="left"/>
        <w:rPr>
          <w:rFonts w:ascii="Times-Roman" w:hAnsi="Times-Roman" w:cs="Times-Roman"/>
          <w:szCs w:val="18"/>
          <w:lang w:eastAsia="zh-CN"/>
        </w:rPr>
      </w:pPr>
    </w:p>
    <w:p w:rsidR="00F34D93" w:rsidRDefault="002D61DB">
      <w:pPr>
        <w:autoSpaceDE w:val="0"/>
        <w:autoSpaceDN w:val="0"/>
        <w:adjustRightInd w:val="0"/>
        <w:spacing w:after="0"/>
        <w:ind w:firstLine="0"/>
        <w:jc w:val="left"/>
        <w:rPr>
          <w:rFonts w:ascii="Times-Roman" w:hAnsi="Times-Roman" w:cs="Times-Roman"/>
          <w:szCs w:val="18"/>
          <w:lang w:eastAsia="zh-CN"/>
        </w:rPr>
      </w:pPr>
      <w:r>
        <w:rPr>
          <w:rFonts w:ascii="Times-Roman" w:hAnsi="Times-Roman" w:cs="Times-Roman"/>
          <w:szCs w:val="18"/>
          <w:lang w:eastAsia="zh-CN"/>
        </w:rPr>
        <w:t xml:space="preserve">To extract 3D Point Cloud, we need to use </w:t>
      </w:r>
      <w:proofErr w:type="spellStart"/>
      <w:r>
        <w:rPr>
          <w:rFonts w:ascii="Times-Roman" w:hAnsi="Times-Roman" w:cs="Times-Roman"/>
          <w:szCs w:val="18"/>
          <w:lang w:eastAsia="zh-CN"/>
        </w:rPr>
        <w:t>knn</w:t>
      </w:r>
      <w:proofErr w:type="spellEnd"/>
      <w:r>
        <w:rPr>
          <w:rFonts w:ascii="Times-Roman" w:hAnsi="Times-Roman" w:cs="Times-Roman"/>
          <w:szCs w:val="18"/>
          <w:lang w:eastAsia="zh-CN"/>
        </w:rPr>
        <w:t xml:space="preserve"> (</w:t>
      </w:r>
      <w:r>
        <w:rPr>
          <w:rFonts w:ascii="Times-Roman" w:hAnsi="Times-Roman" w:cs="Times-Roman"/>
          <w:szCs w:val="18"/>
          <w:lang w:eastAsia="zh-CN"/>
        </w:rPr>
        <w:t>k=2) to obtain 2 nearest points of each point of a 3D image and use each 3 points (the original point and its 2 nearest neighbors) to generate a triangle (or a plane). Then we need to compare the angle between these planes and remove some points if they ar</w:t>
      </w:r>
      <w:r>
        <w:rPr>
          <w:rFonts w:ascii="Times-Roman" w:hAnsi="Times-Roman" w:cs="Times-Roman"/>
          <w:szCs w:val="18"/>
          <w:lang w:eastAsia="zh-CN"/>
        </w:rPr>
        <w:t>e on the same plane.</w:t>
      </w:r>
    </w:p>
    <w:p w:rsidR="00F34D93" w:rsidRDefault="00F34D93">
      <w:pPr>
        <w:autoSpaceDE w:val="0"/>
        <w:autoSpaceDN w:val="0"/>
        <w:adjustRightInd w:val="0"/>
        <w:spacing w:after="0"/>
        <w:ind w:firstLine="0"/>
        <w:jc w:val="left"/>
        <w:rPr>
          <w:rFonts w:ascii="Times-Roman" w:hAnsi="Times-Roman" w:cs="Times-Roman"/>
          <w:szCs w:val="18"/>
          <w:lang w:eastAsia="zh-CN"/>
        </w:rPr>
      </w:pPr>
    </w:p>
    <w:p w:rsidR="00F34D93" w:rsidRDefault="002D61DB">
      <w:pPr>
        <w:autoSpaceDE w:val="0"/>
        <w:autoSpaceDN w:val="0"/>
        <w:adjustRightInd w:val="0"/>
        <w:spacing w:after="0"/>
        <w:ind w:firstLine="0"/>
        <w:jc w:val="left"/>
        <w:rPr>
          <w:rFonts w:ascii="Times-Roman" w:hAnsi="Times-Roman" w:cs="Times-Roman"/>
          <w:szCs w:val="18"/>
          <w:lang w:eastAsia="zh-CN"/>
        </w:rPr>
      </w:pPr>
      <w:r>
        <w:rPr>
          <w:rFonts w:ascii="Times-Roman" w:hAnsi="Times-Roman" w:cs="Times-Roman"/>
          <w:szCs w:val="18"/>
          <w:lang w:eastAsia="zh-CN"/>
        </w:rPr>
        <w:t xml:space="preserve">To calculate </w:t>
      </w:r>
      <w:proofErr w:type="spellStart"/>
      <w:r>
        <w:rPr>
          <w:rFonts w:ascii="Times-Roman" w:hAnsi="Times-Roman" w:cs="Times-Roman"/>
          <w:szCs w:val="18"/>
          <w:lang w:eastAsia="zh-CN"/>
        </w:rPr>
        <w:t>knn</w:t>
      </w:r>
      <w:proofErr w:type="spellEnd"/>
      <w:r>
        <w:rPr>
          <w:rFonts w:ascii="Times-Roman" w:hAnsi="Times-Roman" w:cs="Times-Roman"/>
          <w:szCs w:val="18"/>
          <w:lang w:eastAsia="zh-CN"/>
        </w:rPr>
        <w:t xml:space="preserve"> (k=2), for each point (called original point thereafter), we need to go through all the other points and compare these points with original point, which needs 2 for-loop (time complexity: </w:t>
      </w:r>
      <w:proofErr w:type="gramStart"/>
      <w:r>
        <w:rPr>
          <w:rFonts w:ascii="Times-Roman" w:hAnsi="Times-Roman" w:cs="Times-Roman" w:hint="eastAsia"/>
          <w:szCs w:val="18"/>
          <w:lang w:eastAsia="zh-CN"/>
        </w:rPr>
        <w:t>O(</w:t>
      </w:r>
      <w:proofErr w:type="gramEnd"/>
      <w:r>
        <w:rPr>
          <w:rFonts w:ascii="Times-Roman" w:hAnsi="Times-Roman" w:cs="Times-Roman" w:hint="eastAsia"/>
          <w:szCs w:val="18"/>
          <w:lang w:eastAsia="zh-CN"/>
        </w:rPr>
        <w:t>n</w:t>
      </w:r>
      <w:r>
        <w:rPr>
          <w:rFonts w:ascii="Times-Roman" w:hAnsi="Times-Roman" w:cs="Times-Roman" w:hint="eastAsia"/>
          <w:szCs w:val="18"/>
          <w:vertAlign w:val="superscript"/>
          <w:lang w:eastAsia="zh-CN"/>
        </w:rPr>
        <w:t>2</w:t>
      </w:r>
      <w:r>
        <w:rPr>
          <w:rFonts w:ascii="Times-Roman" w:hAnsi="Times-Roman" w:cs="Times-Roman" w:hint="eastAsia"/>
          <w:szCs w:val="18"/>
          <w:lang w:eastAsia="zh-CN"/>
        </w:rPr>
        <w:t>)</w:t>
      </w:r>
      <w:r>
        <w:rPr>
          <w:rFonts w:ascii="Times-Roman" w:hAnsi="Times-Roman" w:cs="Times-Roman"/>
          <w:szCs w:val="18"/>
          <w:lang w:eastAsia="zh-CN"/>
        </w:rPr>
        <w:t>) to realize this.</w:t>
      </w:r>
    </w:p>
    <w:p w:rsidR="00F34D93" w:rsidRDefault="00F34D93">
      <w:pPr>
        <w:autoSpaceDE w:val="0"/>
        <w:autoSpaceDN w:val="0"/>
        <w:adjustRightInd w:val="0"/>
        <w:spacing w:after="0"/>
        <w:ind w:firstLine="0"/>
        <w:jc w:val="left"/>
        <w:rPr>
          <w:rFonts w:ascii="Times-Roman" w:hAnsi="Times-Roman" w:cs="Times-Roman"/>
          <w:szCs w:val="18"/>
          <w:lang w:eastAsia="zh-CN"/>
        </w:rPr>
      </w:pPr>
    </w:p>
    <w:p w:rsidR="00F34D93" w:rsidRDefault="002D61DB">
      <w:pPr>
        <w:autoSpaceDE w:val="0"/>
        <w:autoSpaceDN w:val="0"/>
        <w:adjustRightInd w:val="0"/>
        <w:spacing w:after="0"/>
        <w:ind w:firstLine="0"/>
        <w:jc w:val="left"/>
        <w:rPr>
          <w:rFonts w:ascii="Times-Roman" w:hAnsi="Times-Roman" w:cs="Times-Roman"/>
          <w:szCs w:val="18"/>
          <w:lang w:eastAsia="zh-CN"/>
        </w:rPr>
      </w:pPr>
      <w:r>
        <w:rPr>
          <w:rFonts w:ascii="Times-Roman" w:hAnsi="Times-Roman" w:cs="Times-Roman"/>
          <w:szCs w:val="18"/>
          <w:lang w:eastAsia="zh-CN"/>
        </w:rPr>
        <w:t>When</w:t>
      </w:r>
      <w:r>
        <w:rPr>
          <w:rFonts w:ascii="Times-Roman" w:hAnsi="Times-Roman" w:cs="Times-Roman"/>
          <w:szCs w:val="18"/>
          <w:lang w:eastAsia="zh-CN"/>
        </w:rPr>
        <w:t xml:space="preserve"> comparing angles between planes to remove the points on the same plane, we need to compare each plane of a point with the planes of the subsequent points of the image, whose time complexity is also </w:t>
      </w:r>
      <w:proofErr w:type="gramStart"/>
      <w:r>
        <w:rPr>
          <w:rFonts w:ascii="Times-Roman" w:hAnsi="Times-Roman" w:cs="Times-Roman" w:hint="eastAsia"/>
          <w:szCs w:val="18"/>
          <w:lang w:eastAsia="zh-CN"/>
        </w:rPr>
        <w:t>O(</w:t>
      </w:r>
      <w:proofErr w:type="gramEnd"/>
      <w:r>
        <w:rPr>
          <w:rFonts w:ascii="Times-Roman" w:hAnsi="Times-Roman" w:cs="Times-Roman" w:hint="eastAsia"/>
          <w:szCs w:val="18"/>
          <w:lang w:eastAsia="zh-CN"/>
        </w:rPr>
        <w:t>n</w:t>
      </w:r>
      <w:r>
        <w:rPr>
          <w:rFonts w:ascii="Times-Roman" w:hAnsi="Times-Roman" w:cs="Times-Roman" w:hint="eastAsia"/>
          <w:szCs w:val="18"/>
          <w:vertAlign w:val="superscript"/>
          <w:lang w:eastAsia="zh-CN"/>
        </w:rPr>
        <w:t>2</w:t>
      </w:r>
      <w:r>
        <w:rPr>
          <w:rFonts w:ascii="Times-Roman" w:hAnsi="Times-Roman" w:cs="Times-Roman" w:hint="eastAsia"/>
          <w:szCs w:val="18"/>
          <w:lang w:eastAsia="zh-CN"/>
        </w:rPr>
        <w:t>)</w:t>
      </w:r>
      <w:r>
        <w:rPr>
          <w:rFonts w:ascii="Times-Roman" w:hAnsi="Times-Roman" w:cs="Times-Roman"/>
          <w:szCs w:val="18"/>
          <w:lang w:eastAsia="zh-CN"/>
        </w:rPr>
        <w:t>.</w:t>
      </w:r>
    </w:p>
    <w:p w:rsidR="00F34D93" w:rsidRDefault="00F34D93">
      <w:pPr>
        <w:autoSpaceDE w:val="0"/>
        <w:autoSpaceDN w:val="0"/>
        <w:adjustRightInd w:val="0"/>
        <w:spacing w:after="0"/>
        <w:ind w:firstLine="0"/>
        <w:jc w:val="left"/>
        <w:rPr>
          <w:rFonts w:ascii="Times-Roman" w:hAnsi="Times-Roman" w:cs="Times-Roman"/>
          <w:szCs w:val="18"/>
          <w:lang w:eastAsia="zh-CN"/>
        </w:rPr>
      </w:pPr>
    </w:p>
    <w:p w:rsidR="00F34D93" w:rsidRDefault="002D61DB">
      <w:pPr>
        <w:autoSpaceDE w:val="0"/>
        <w:autoSpaceDN w:val="0"/>
        <w:adjustRightInd w:val="0"/>
        <w:spacing w:after="0"/>
        <w:ind w:firstLine="0"/>
        <w:jc w:val="left"/>
        <w:rPr>
          <w:rFonts w:ascii="Times-Roman" w:hAnsi="Times-Roman" w:cs="Times-Roman"/>
          <w:szCs w:val="18"/>
          <w:lang w:eastAsia="zh-CN"/>
        </w:rPr>
      </w:pPr>
      <w:r>
        <w:rPr>
          <w:rFonts w:ascii="Times-Roman" w:hAnsi="Times-Roman" w:cs="Times-Roman"/>
          <w:szCs w:val="18"/>
          <w:lang w:eastAsia="zh-CN"/>
        </w:rPr>
        <w:t>Therefore, the time complexity of using CPU seque</w:t>
      </w:r>
      <w:r>
        <w:rPr>
          <w:rFonts w:ascii="Times-Roman" w:hAnsi="Times-Roman" w:cs="Times-Roman"/>
          <w:szCs w:val="18"/>
          <w:lang w:eastAsia="zh-CN"/>
        </w:rPr>
        <w:t xml:space="preserve">ntial computing is </w:t>
      </w:r>
      <w:proofErr w:type="gramStart"/>
      <w:r>
        <w:rPr>
          <w:rFonts w:ascii="Times-Roman" w:hAnsi="Times-Roman" w:cs="Times-Roman" w:hint="eastAsia"/>
          <w:szCs w:val="18"/>
          <w:lang w:eastAsia="zh-CN"/>
        </w:rPr>
        <w:t>O(</w:t>
      </w:r>
      <w:proofErr w:type="gramEnd"/>
      <w:r>
        <w:rPr>
          <w:rFonts w:ascii="Times-Roman" w:hAnsi="Times-Roman" w:cs="Times-Roman" w:hint="eastAsia"/>
          <w:szCs w:val="18"/>
          <w:lang w:eastAsia="zh-CN"/>
        </w:rPr>
        <w:t>n</w:t>
      </w:r>
      <w:r>
        <w:rPr>
          <w:rFonts w:ascii="Times-Roman" w:hAnsi="Times-Roman" w:cs="Times-Roman" w:hint="eastAsia"/>
          <w:szCs w:val="18"/>
          <w:vertAlign w:val="superscript"/>
          <w:lang w:eastAsia="zh-CN"/>
        </w:rPr>
        <w:t>2</w:t>
      </w:r>
      <w:r>
        <w:rPr>
          <w:rFonts w:ascii="Times-Roman" w:hAnsi="Times-Roman" w:cs="Times-Roman" w:hint="eastAsia"/>
          <w:szCs w:val="18"/>
          <w:lang w:eastAsia="zh-CN"/>
        </w:rPr>
        <w:t>)</w:t>
      </w:r>
      <w:r>
        <w:rPr>
          <w:rFonts w:ascii="Times-Roman" w:hAnsi="Times-Roman" w:cs="Times-Roman"/>
          <w:szCs w:val="18"/>
          <w:lang w:eastAsia="zh-CN"/>
        </w:rPr>
        <w:t xml:space="preserve"> and normally 3D image is always very large, the time used in computing and extracting 3D Point Cloud will waste us a lot of time.</w:t>
      </w:r>
    </w:p>
    <w:p w:rsidR="00F34D93" w:rsidRDefault="00F34D93">
      <w:pPr>
        <w:ind w:firstLine="0"/>
      </w:pPr>
    </w:p>
    <w:p w:rsidR="00F34D93" w:rsidRDefault="002D61DB">
      <w:pPr>
        <w:autoSpaceDE w:val="0"/>
        <w:autoSpaceDN w:val="0"/>
        <w:adjustRightInd w:val="0"/>
        <w:spacing w:after="0"/>
        <w:ind w:firstLine="0"/>
        <w:jc w:val="left"/>
        <w:rPr>
          <w:rFonts w:ascii="Times-Bold" w:hAnsi="Times-Bold" w:cs="Times-Bold"/>
          <w:sz w:val="20"/>
          <w:lang w:eastAsia="zh-CN"/>
        </w:rPr>
      </w:pPr>
      <w:r>
        <w:rPr>
          <w:rFonts w:ascii="Times-Bold" w:hAnsi="Times-Bold" w:cs="Times-Bold"/>
          <w:b/>
          <w:bCs/>
          <w:szCs w:val="18"/>
        </w:rPr>
        <w:t>Motivation.</w:t>
      </w:r>
      <w:r>
        <w:rPr>
          <w:rFonts w:ascii="Times-Bold" w:hAnsi="Times-Bold" w:cs="Times-Bold" w:hint="eastAsia"/>
          <w:b/>
          <w:bCs/>
          <w:szCs w:val="18"/>
          <w:lang w:eastAsia="zh-CN"/>
        </w:rPr>
        <w:t xml:space="preserve"> </w:t>
      </w:r>
      <w:r>
        <w:rPr>
          <w:rFonts w:ascii="Times-Roman" w:hAnsi="Times-Roman" w:cs="Times-Roman" w:hint="eastAsia"/>
          <w:szCs w:val="18"/>
          <w:lang w:eastAsia="zh-CN"/>
        </w:rPr>
        <w:t xml:space="preserve">Point Cloud can be used in a lot of areas in current society, including </w:t>
      </w:r>
      <w:r>
        <w:rPr>
          <w:rFonts w:ascii="Times-Roman" w:hAnsi="Times-Roman" w:cs="Times-Roman"/>
          <w:szCs w:val="18"/>
        </w:rPr>
        <w:t xml:space="preserve">visualization, </w:t>
      </w:r>
      <w:r>
        <w:rPr>
          <w:rFonts w:ascii="Times-Roman" w:hAnsi="Times-Roman" w:cs="Times-Roman"/>
          <w:szCs w:val="18"/>
        </w:rPr>
        <w:t>animation, rendering and</w:t>
      </w:r>
      <w:r>
        <w:rPr>
          <w:rFonts w:ascii="Times-Roman" w:hAnsi="Times-Roman" w:cs="Times-Roman" w:hint="eastAsia"/>
          <w:szCs w:val="18"/>
          <w:lang w:eastAsia="zh-CN"/>
        </w:rPr>
        <w:t xml:space="preserve"> </w:t>
      </w:r>
      <w:hyperlink r:id="rId9" w:tooltip="Mass customization" w:history="1">
        <w:r>
          <w:rPr>
            <w:rFonts w:ascii="Times-Roman" w:hAnsi="Times-Roman" w:cs="Times-Roman"/>
            <w:szCs w:val="18"/>
          </w:rPr>
          <w:t>mass customization</w:t>
        </w:r>
      </w:hyperlink>
      <w:r>
        <w:rPr>
          <w:rFonts w:ascii="Times-Roman" w:hAnsi="Times-Roman" w:cs="Times-Roman"/>
          <w:szCs w:val="18"/>
        </w:rPr>
        <w:t> applications</w:t>
      </w:r>
      <w:r>
        <w:rPr>
          <w:rFonts w:ascii="Times-Roman" w:hAnsi="Times-Roman" w:cs="Times-Roman" w:hint="eastAsia"/>
          <w:szCs w:val="18"/>
          <w:lang w:eastAsia="zh-CN"/>
        </w:rPr>
        <w:t>. 3D point cloud is very useful i</w:t>
      </w:r>
      <w:r>
        <w:rPr>
          <w:rFonts w:ascii="Times-Roman" w:hAnsi="Times-Roman" w:cs="Times-Roman"/>
          <w:szCs w:val="18"/>
        </w:rPr>
        <w:t>n </w:t>
      </w:r>
      <w:hyperlink r:id="rId10" w:tooltip="Medical imaging" w:history="1">
        <w:r>
          <w:rPr>
            <w:rFonts w:ascii="Times-Roman" w:hAnsi="Times-Roman" w:cs="Times-Roman"/>
            <w:szCs w:val="18"/>
          </w:rPr>
          <w:t>medical imaging</w:t>
        </w:r>
      </w:hyperlink>
      <w:r>
        <w:rPr>
          <w:rFonts w:ascii="Times-Roman" w:hAnsi="Times-Roman" w:cs="Times-Roman" w:hint="eastAsia"/>
          <w:szCs w:val="18"/>
          <w:lang w:eastAsia="zh-CN"/>
        </w:rPr>
        <w:t xml:space="preserve"> </w:t>
      </w:r>
      <w:r>
        <w:rPr>
          <w:rFonts w:ascii="Times-Roman" w:hAnsi="Times-Roman" w:cs="Times-Roman"/>
          <w:szCs w:val="18"/>
        </w:rPr>
        <w:t>to represent volumetric data</w:t>
      </w:r>
      <w:r>
        <w:rPr>
          <w:rFonts w:ascii="Times-Roman" w:hAnsi="Times-Roman" w:cs="Times-Roman" w:hint="eastAsia"/>
          <w:szCs w:val="18"/>
          <w:lang w:eastAsia="zh-CN"/>
        </w:rPr>
        <w:t>.</w:t>
      </w:r>
      <w:r>
        <w:rPr>
          <w:rFonts w:ascii="Times-Roman" w:hAnsi="Times-Roman" w:cs="Times-Roman"/>
          <w:szCs w:val="18"/>
        </w:rPr>
        <w:t xml:space="preserve"> </w:t>
      </w:r>
      <w:r>
        <w:rPr>
          <w:rFonts w:ascii="Times-Roman" w:hAnsi="Times-Roman" w:cs="Times-Roman" w:hint="eastAsia"/>
          <w:szCs w:val="18"/>
          <w:lang w:eastAsia="zh-CN"/>
        </w:rPr>
        <w:t xml:space="preserve">It is also </w:t>
      </w:r>
      <w:r>
        <w:rPr>
          <w:rFonts w:ascii="Times-Roman" w:hAnsi="Times-Roman" w:cs="Times-Roman"/>
          <w:szCs w:val="18"/>
        </w:rPr>
        <w:t>one of the sources to make </w:t>
      </w:r>
      <w:hyperlink r:id="rId11" w:tooltip="Digital elevation model" w:history="1">
        <w:r>
          <w:rPr>
            <w:rFonts w:ascii="Times-Roman" w:hAnsi="Times-Roman" w:cs="Times-Roman"/>
            <w:szCs w:val="18"/>
          </w:rPr>
          <w:t>digital elevation model</w:t>
        </w:r>
      </w:hyperlink>
      <w:r>
        <w:rPr>
          <w:rFonts w:ascii="Times-Roman" w:hAnsi="Times-Roman" w:cs="Times-Roman"/>
          <w:szCs w:val="18"/>
        </w:rPr>
        <w:t> of the terrain</w:t>
      </w:r>
      <w:r>
        <w:rPr>
          <w:rFonts w:ascii="Times-Roman" w:hAnsi="Times-Roman" w:cs="Times-Roman" w:hint="eastAsia"/>
          <w:szCs w:val="18"/>
          <w:lang w:eastAsia="zh-CN"/>
        </w:rPr>
        <w:t xml:space="preserve"> i</w:t>
      </w:r>
      <w:r>
        <w:rPr>
          <w:rFonts w:ascii="Times-Roman" w:hAnsi="Times-Roman" w:cs="Times-Roman"/>
          <w:szCs w:val="18"/>
        </w:rPr>
        <w:t>n </w:t>
      </w:r>
      <w:hyperlink r:id="rId12" w:tooltip="Geographic information system" w:history="1">
        <w:r>
          <w:rPr>
            <w:rFonts w:ascii="Times-Roman" w:hAnsi="Times-Roman" w:cs="Times-Roman"/>
            <w:szCs w:val="18"/>
          </w:rPr>
          <w:t>geographic information system</w:t>
        </w:r>
      </w:hyperlink>
      <w:r>
        <w:rPr>
          <w:rFonts w:ascii="Times-Roman" w:hAnsi="Times-Roman" w:cs="Times-Roman" w:hint="eastAsia"/>
          <w:szCs w:val="18"/>
          <w:lang w:eastAsia="zh-CN"/>
        </w:rPr>
        <w:t>.</w:t>
      </w:r>
      <w:r>
        <w:rPr>
          <w:rFonts w:ascii="Times-Roman" w:hAnsi="Times-Roman" w:cs="Times-Roman"/>
          <w:szCs w:val="18"/>
        </w:rPr>
        <w:t> </w:t>
      </w:r>
      <w:r>
        <w:rPr>
          <w:rFonts w:ascii="Times-Roman" w:hAnsi="Times-Roman" w:cs="Times-Roman" w:hint="eastAsia"/>
          <w:szCs w:val="18"/>
          <w:lang w:eastAsia="zh-CN"/>
        </w:rPr>
        <w:t>It can</w:t>
      </w:r>
      <w:r>
        <w:rPr>
          <w:rFonts w:ascii="Times-Roman" w:hAnsi="Times-Roman" w:cs="Times-Roman"/>
          <w:szCs w:val="18"/>
        </w:rPr>
        <w:t xml:space="preserve"> also </w:t>
      </w:r>
      <w:r>
        <w:rPr>
          <w:rFonts w:ascii="Times-Roman" w:hAnsi="Times-Roman" w:cs="Times-Roman" w:hint="eastAsia"/>
          <w:szCs w:val="18"/>
          <w:lang w:eastAsia="zh-CN"/>
        </w:rPr>
        <w:t>be applied in</w:t>
      </w:r>
      <w:r>
        <w:rPr>
          <w:rFonts w:ascii="Times-Roman" w:hAnsi="Times-Roman" w:cs="Times-Roman"/>
          <w:szCs w:val="18"/>
        </w:rPr>
        <w:t xml:space="preserve"> generat</w:t>
      </w:r>
      <w:r>
        <w:rPr>
          <w:rFonts w:ascii="Times-Roman" w:hAnsi="Times-Roman" w:cs="Times-Roman" w:hint="eastAsia"/>
          <w:szCs w:val="18"/>
          <w:lang w:eastAsia="zh-CN"/>
        </w:rPr>
        <w:t>ing</w:t>
      </w:r>
      <w:r>
        <w:rPr>
          <w:rFonts w:ascii="Times-Roman" w:hAnsi="Times-Roman" w:cs="Times-Roman"/>
          <w:szCs w:val="18"/>
        </w:rPr>
        <w:t xml:space="preserve"> 3D model of urban environment</w:t>
      </w:r>
      <w:r>
        <w:rPr>
          <w:rFonts w:ascii="Times-Roman" w:hAnsi="Times-Roman" w:cs="Times-Roman" w:hint="eastAsia"/>
          <w:szCs w:val="18"/>
          <w:lang w:eastAsia="zh-CN"/>
        </w:rPr>
        <w:t>.</w:t>
      </w:r>
    </w:p>
    <w:p w:rsidR="00F34D93" w:rsidRDefault="00F34D93">
      <w:pPr>
        <w:ind w:firstLine="0"/>
      </w:pPr>
    </w:p>
    <w:p w:rsidR="00F34D93" w:rsidRDefault="002D61DB">
      <w:pPr>
        <w:autoSpaceDE w:val="0"/>
        <w:autoSpaceDN w:val="0"/>
        <w:adjustRightInd w:val="0"/>
        <w:spacing w:after="0"/>
        <w:ind w:firstLine="0"/>
        <w:jc w:val="left"/>
        <w:rPr>
          <w:rFonts w:ascii="Times-Roman" w:hAnsi="Times-Roman" w:cs="Times-Roman"/>
          <w:szCs w:val="18"/>
          <w:lang w:eastAsia="zh-CN"/>
        </w:rPr>
      </w:pPr>
      <w:r>
        <w:rPr>
          <w:rFonts w:ascii="Times-Bold" w:hAnsi="Times-Bold" w:cs="Times-Bold"/>
          <w:b/>
          <w:bCs/>
          <w:szCs w:val="18"/>
        </w:rPr>
        <w:t xml:space="preserve">Proposed Solution. </w:t>
      </w:r>
      <w:r>
        <w:rPr>
          <w:rFonts w:ascii="Times-Roman" w:hAnsi="Times-Roman" w:cs="Times-Roman"/>
          <w:szCs w:val="18"/>
          <w:lang w:eastAsia="zh-CN"/>
        </w:rPr>
        <w:t>The current algorithm, using 2 for-loop, to extract 3D Poi</w:t>
      </w:r>
      <w:r>
        <w:rPr>
          <w:rFonts w:ascii="Times-Roman" w:hAnsi="Times-Roman" w:cs="Times-Roman"/>
          <w:szCs w:val="18"/>
          <w:lang w:eastAsia="zh-CN"/>
        </w:rPr>
        <w:t>nt Cloud with CPU needs to take a lot of time and the time complexity of computing is</w:t>
      </w:r>
      <w:r>
        <w:rPr>
          <w:rFonts w:ascii="Times-Roman" w:hAnsi="Times-Roman" w:cs="Times-Roman" w:hint="eastAsia"/>
          <w:szCs w:val="18"/>
          <w:lang w:eastAsia="zh-CN"/>
        </w:rPr>
        <w:t xml:space="preserve"> </w:t>
      </w:r>
      <w:proofErr w:type="gramStart"/>
      <w:r>
        <w:rPr>
          <w:rFonts w:ascii="Times-Roman" w:hAnsi="Times-Roman" w:cs="Times-Roman" w:hint="eastAsia"/>
          <w:szCs w:val="18"/>
          <w:lang w:eastAsia="zh-CN"/>
        </w:rPr>
        <w:t>O(</w:t>
      </w:r>
      <w:proofErr w:type="gramEnd"/>
      <w:r>
        <w:rPr>
          <w:rFonts w:ascii="Times-Roman" w:hAnsi="Times-Roman" w:cs="Times-Roman" w:hint="eastAsia"/>
          <w:szCs w:val="18"/>
          <w:lang w:eastAsia="zh-CN"/>
        </w:rPr>
        <w:t>n</w:t>
      </w:r>
      <w:r>
        <w:rPr>
          <w:rFonts w:ascii="Times-Roman" w:hAnsi="Times-Roman" w:cs="Times-Roman" w:hint="eastAsia"/>
          <w:szCs w:val="18"/>
          <w:vertAlign w:val="superscript"/>
          <w:lang w:eastAsia="zh-CN"/>
        </w:rPr>
        <w:t>2</w:t>
      </w:r>
      <w:r>
        <w:rPr>
          <w:rFonts w:ascii="Times-Roman" w:hAnsi="Times-Roman" w:cs="Times-Roman" w:hint="eastAsia"/>
          <w:szCs w:val="18"/>
          <w:lang w:eastAsia="zh-CN"/>
        </w:rPr>
        <w:t>).</w:t>
      </w:r>
    </w:p>
    <w:p w:rsidR="00F34D93" w:rsidRDefault="002D61DB">
      <w:pPr>
        <w:autoSpaceDE w:val="0"/>
        <w:autoSpaceDN w:val="0"/>
        <w:adjustRightInd w:val="0"/>
        <w:spacing w:after="0"/>
        <w:ind w:firstLine="0"/>
        <w:jc w:val="left"/>
        <w:rPr>
          <w:rFonts w:ascii="Times-Roman" w:hAnsi="Times-Roman" w:cs="Times-Roman"/>
          <w:szCs w:val="18"/>
          <w:lang w:eastAsia="zh-CN"/>
        </w:rPr>
      </w:pPr>
      <w:r>
        <w:rPr>
          <w:rFonts w:ascii="Times-Roman" w:hAnsi="Times-Roman" w:cs="Times-Roman"/>
          <w:szCs w:val="18"/>
          <w:lang w:eastAsia="zh-CN"/>
        </w:rPr>
        <w:t xml:space="preserve">When we analyze the algorithm and data processing of 3D Point Cloud, we find </w:t>
      </w:r>
      <w:r>
        <w:rPr>
          <w:rFonts w:ascii="Times-Roman" w:hAnsi="Times-Roman" w:cs="Times-Roman" w:hint="eastAsia"/>
          <w:szCs w:val="18"/>
          <w:lang w:eastAsia="zh-CN"/>
        </w:rPr>
        <w:t xml:space="preserve">the calculation can be run in parallel, </w:t>
      </w:r>
      <w:r>
        <w:rPr>
          <w:rFonts w:ascii="Times-Roman" w:hAnsi="Times-Roman" w:cs="Times-Roman"/>
          <w:szCs w:val="18"/>
          <w:lang w:eastAsia="zh-CN"/>
        </w:rPr>
        <w:t xml:space="preserve">so </w:t>
      </w:r>
      <w:r>
        <w:rPr>
          <w:rFonts w:ascii="Times-Roman" w:hAnsi="Times-Roman" w:cs="Times-Roman" w:hint="eastAsia"/>
          <w:szCs w:val="18"/>
          <w:lang w:eastAsia="zh-CN"/>
        </w:rPr>
        <w:t>it</w:t>
      </w:r>
      <w:r>
        <w:rPr>
          <w:rFonts w:ascii="Times-Roman" w:hAnsi="Times-Roman" w:cs="Times-Roman"/>
          <w:szCs w:val="18"/>
          <w:lang w:eastAsia="zh-CN"/>
        </w:rPr>
        <w:t>’</w:t>
      </w:r>
      <w:r>
        <w:rPr>
          <w:rFonts w:ascii="Times-Roman" w:hAnsi="Times-Roman" w:cs="Times-Roman" w:hint="eastAsia"/>
          <w:szCs w:val="18"/>
          <w:lang w:eastAsia="zh-CN"/>
        </w:rPr>
        <w:t>s possible that we can use GPGPU to shor</w:t>
      </w:r>
      <w:r>
        <w:rPr>
          <w:rFonts w:ascii="Times-Roman" w:hAnsi="Times-Roman" w:cs="Times-Roman" w:hint="eastAsia"/>
          <w:szCs w:val="18"/>
          <w:lang w:eastAsia="zh-CN"/>
        </w:rPr>
        <w:t xml:space="preserve">ten the </w:t>
      </w:r>
      <w:r>
        <w:rPr>
          <w:rFonts w:ascii="Times-Roman" w:hAnsi="Times-Roman" w:cs="Times-Roman"/>
          <w:szCs w:val="18"/>
          <w:lang w:eastAsia="zh-CN"/>
        </w:rPr>
        <w:t>computing</w:t>
      </w:r>
      <w:r>
        <w:rPr>
          <w:rFonts w:ascii="Times-Roman" w:hAnsi="Times-Roman" w:cs="Times-Roman" w:hint="eastAsia"/>
          <w:szCs w:val="18"/>
          <w:lang w:eastAsia="zh-CN"/>
        </w:rPr>
        <w:t xml:space="preserve"> time. </w:t>
      </w:r>
      <w:r>
        <w:rPr>
          <w:rFonts w:ascii="Times-Roman" w:hAnsi="Times-Roman" w:cs="Times-Roman"/>
          <w:szCs w:val="18"/>
          <w:lang w:eastAsia="zh-CN"/>
        </w:rPr>
        <w:t xml:space="preserve">Using GPGPU parallel computing, we can reduce the total time complexity to obtain 3D Point Cloud with GPGPU to </w:t>
      </w:r>
      <w:proofErr w:type="gramStart"/>
      <w:r>
        <w:rPr>
          <w:rFonts w:ascii="Times-Roman" w:hAnsi="Times-Roman" w:cs="Times-Roman"/>
          <w:szCs w:val="18"/>
          <w:lang w:eastAsia="zh-CN"/>
        </w:rPr>
        <w:t>O(</w:t>
      </w:r>
      <w:proofErr w:type="gramEnd"/>
      <w:r>
        <w:rPr>
          <w:rFonts w:ascii="Times-Roman" w:hAnsi="Times-Roman" w:cs="Times-Roman"/>
          <w:szCs w:val="18"/>
          <w:lang w:eastAsia="zh-CN"/>
        </w:rPr>
        <w:t>n)</w:t>
      </w:r>
      <w:r>
        <w:rPr>
          <w:rFonts w:ascii="Times-Roman" w:hAnsi="Times-Roman" w:cs="Times-Roman" w:hint="eastAsia"/>
          <w:szCs w:val="18"/>
          <w:lang w:eastAsia="zh-CN"/>
        </w:rPr>
        <w:t>.</w:t>
      </w:r>
    </w:p>
    <w:p w:rsidR="00F34D93" w:rsidRDefault="00F34D93">
      <w:pPr>
        <w:autoSpaceDE w:val="0"/>
        <w:autoSpaceDN w:val="0"/>
        <w:adjustRightInd w:val="0"/>
        <w:spacing w:after="0"/>
        <w:ind w:firstLine="0"/>
        <w:jc w:val="left"/>
        <w:rPr>
          <w:rFonts w:ascii="Times-Roman" w:hAnsi="Times-Roman" w:cs="Times-Roman"/>
          <w:szCs w:val="18"/>
          <w:lang w:eastAsia="zh-CN"/>
        </w:rPr>
      </w:pPr>
    </w:p>
    <w:p w:rsidR="00F34D93" w:rsidRDefault="002D61DB">
      <w:pPr>
        <w:autoSpaceDE w:val="0"/>
        <w:autoSpaceDN w:val="0"/>
        <w:adjustRightInd w:val="0"/>
        <w:spacing w:after="0"/>
        <w:ind w:firstLine="0"/>
        <w:jc w:val="left"/>
        <w:rPr>
          <w:rFonts w:ascii="Times-Roman" w:hAnsi="Times-Roman" w:cs="Times-Roman"/>
          <w:szCs w:val="18"/>
        </w:rPr>
      </w:pPr>
      <w:r>
        <w:rPr>
          <w:rFonts w:ascii="Times-Bold" w:hAnsi="Times-Bold" w:cs="Times-Bold"/>
          <w:b/>
          <w:bCs/>
          <w:szCs w:val="18"/>
        </w:rPr>
        <w:t xml:space="preserve">Contributions. </w:t>
      </w:r>
    </w:p>
    <w:p w:rsidR="00F34D93" w:rsidRDefault="00F34D93">
      <w:pPr>
        <w:autoSpaceDE w:val="0"/>
        <w:autoSpaceDN w:val="0"/>
        <w:adjustRightInd w:val="0"/>
        <w:spacing w:after="0"/>
        <w:ind w:firstLine="0"/>
        <w:jc w:val="left"/>
        <w:rPr>
          <w:rFonts w:ascii="Times-Roman" w:hAnsi="Times-Roman" w:cs="Times-Roman"/>
          <w:szCs w:val="18"/>
        </w:rPr>
      </w:pPr>
    </w:p>
    <w:p w:rsidR="00F34D93" w:rsidRDefault="002D61DB">
      <w:pPr>
        <w:autoSpaceDE w:val="0"/>
        <w:autoSpaceDN w:val="0"/>
        <w:adjustRightInd w:val="0"/>
        <w:spacing w:after="0"/>
        <w:ind w:firstLine="0"/>
        <w:jc w:val="left"/>
        <w:rPr>
          <w:rFonts w:ascii="Times-Roman" w:hAnsi="Times-Roman" w:cs="Times-Roman"/>
          <w:szCs w:val="18"/>
        </w:rPr>
      </w:pPr>
      <w:r>
        <w:rPr>
          <w:rFonts w:ascii="Times-Roman" w:hAnsi="Times-Roman" w:cs="Times-Roman"/>
          <w:szCs w:val="18"/>
        </w:rPr>
        <w:t>This project makes the following contributions:</w:t>
      </w:r>
    </w:p>
    <w:p w:rsidR="00F34D93" w:rsidRDefault="002D61DB">
      <w:pPr>
        <w:numPr>
          <w:ilvl w:val="0"/>
          <w:numId w:val="12"/>
        </w:numPr>
        <w:autoSpaceDE w:val="0"/>
        <w:autoSpaceDN w:val="0"/>
        <w:adjustRightInd w:val="0"/>
        <w:spacing w:after="0"/>
        <w:ind w:left="540" w:hanging="180"/>
        <w:jc w:val="left"/>
        <w:rPr>
          <w:rFonts w:ascii="Times-Roman" w:hAnsi="Times-Roman" w:cs="Times-Roman"/>
          <w:sz w:val="20"/>
        </w:rPr>
      </w:pPr>
      <w:r>
        <w:rPr>
          <w:rFonts w:ascii="Times-Roman" w:hAnsi="Times-Roman" w:cs="Times-Roman" w:hint="eastAsia"/>
          <w:szCs w:val="18"/>
          <w:lang w:eastAsia="zh-CN"/>
        </w:rPr>
        <w:t xml:space="preserve">Use parallel programming to efficiently generate </w:t>
      </w:r>
      <w:r>
        <w:rPr>
          <w:rFonts w:ascii="Times-Roman" w:hAnsi="Times-Roman" w:cs="Times-Roman" w:hint="eastAsia"/>
          <w:szCs w:val="18"/>
          <w:lang w:eastAsia="zh-CN"/>
        </w:rPr>
        <w:t>3D Point Cloud</w:t>
      </w:r>
    </w:p>
    <w:p w:rsidR="00F34D93" w:rsidRDefault="002D61DB">
      <w:pPr>
        <w:numPr>
          <w:ilvl w:val="0"/>
          <w:numId w:val="12"/>
        </w:numPr>
        <w:autoSpaceDE w:val="0"/>
        <w:autoSpaceDN w:val="0"/>
        <w:adjustRightInd w:val="0"/>
        <w:spacing w:after="0"/>
        <w:ind w:left="540" w:hanging="180"/>
        <w:jc w:val="left"/>
        <w:rPr>
          <w:rFonts w:ascii="Times-Roman" w:hAnsi="Times-Roman" w:cs="Times-Roman"/>
          <w:sz w:val="20"/>
        </w:rPr>
      </w:pPr>
      <w:r>
        <w:rPr>
          <w:rFonts w:ascii="Times-Roman" w:hAnsi="Times-Roman" w:cs="Times-Roman"/>
          <w:szCs w:val="18"/>
          <w:lang w:eastAsia="zh-CN"/>
        </w:rPr>
        <w:t>S</w:t>
      </w:r>
      <w:r>
        <w:rPr>
          <w:rFonts w:ascii="Times-Roman" w:hAnsi="Times-Roman" w:cs="Times-Roman" w:hint="eastAsia"/>
          <w:szCs w:val="18"/>
          <w:lang w:eastAsia="zh-CN"/>
        </w:rPr>
        <w:t>horten the time in obtaining 3D Point Cloud</w:t>
      </w:r>
    </w:p>
    <w:p w:rsidR="00F34D93" w:rsidRDefault="00F34D93">
      <w:pPr>
        <w:ind w:firstLine="0"/>
      </w:pPr>
    </w:p>
    <w:p w:rsidR="00F34D93" w:rsidRDefault="002D61DB">
      <w:pPr>
        <w:pStyle w:val="Heading2"/>
        <w:ind w:firstLine="57"/>
      </w:pPr>
      <w:r>
        <w:lastRenderedPageBreak/>
        <w:t>Design Goals</w:t>
      </w:r>
    </w:p>
    <w:p w:rsidR="00F34D93" w:rsidRDefault="002D61DB">
      <w:pPr>
        <w:rPr>
          <w:lang w:eastAsia="zh-CN"/>
        </w:rPr>
      </w:pPr>
      <w:r>
        <w:rPr>
          <w:rFonts w:hint="eastAsia"/>
          <w:lang w:eastAsia="zh-CN"/>
        </w:rPr>
        <w:t>3D Point Cloud is useful for 3D modelling</w:t>
      </w:r>
      <w:r>
        <w:rPr>
          <w:lang w:eastAsia="zh-CN"/>
        </w:rPr>
        <w:t xml:space="preserve"> and 3D image reconstruction</w:t>
      </w:r>
      <w:r>
        <w:rPr>
          <w:rFonts w:hint="eastAsia"/>
          <w:lang w:eastAsia="zh-CN"/>
        </w:rPr>
        <w:t>.</w:t>
      </w:r>
      <w:r>
        <w:rPr>
          <w:lang w:eastAsia="zh-CN"/>
        </w:rPr>
        <w:t xml:space="preserve"> </w:t>
      </w:r>
      <w:r>
        <w:rPr>
          <w:rFonts w:hint="eastAsia"/>
          <w:lang w:eastAsia="zh-CN"/>
        </w:rPr>
        <w:t xml:space="preserve">This project purpose is to use CUDA parallel computing to significantly shorten the time to get 3D Point Cloud </w:t>
      </w:r>
      <w:r>
        <w:rPr>
          <w:rFonts w:hint="eastAsia"/>
          <w:lang w:eastAsia="zh-CN"/>
        </w:rPr>
        <w:t>from a large image</w:t>
      </w:r>
      <w:r>
        <w:rPr>
          <w:lang w:eastAsia="zh-CN"/>
        </w:rPr>
        <w:t>.</w:t>
      </w:r>
    </w:p>
    <w:p w:rsidR="00F34D93" w:rsidRDefault="00F34D93">
      <w:pPr>
        <w:rPr>
          <w:lang w:eastAsia="zh-CN"/>
        </w:rPr>
      </w:pPr>
    </w:p>
    <w:p w:rsidR="00F34D93" w:rsidRDefault="002D61DB">
      <w:pPr>
        <w:autoSpaceDE w:val="0"/>
        <w:autoSpaceDN w:val="0"/>
        <w:adjustRightInd w:val="0"/>
        <w:spacing w:after="0"/>
        <w:ind w:firstLine="0"/>
        <w:jc w:val="left"/>
        <w:rPr>
          <w:rFonts w:ascii="Times-Roman" w:hAnsi="Times-Roman" w:cs="Times-Roman"/>
          <w:szCs w:val="18"/>
          <w:lang w:eastAsia="zh-CN"/>
        </w:rPr>
      </w:pPr>
      <w:r>
        <w:rPr>
          <w:lang w:eastAsia="zh-CN"/>
        </w:rPr>
        <w:t xml:space="preserve">In the design, we will </w:t>
      </w:r>
      <w:r>
        <w:rPr>
          <w:rFonts w:ascii="Times-Roman" w:hAnsi="Times-Roman" w:cs="Times-Roman"/>
          <w:szCs w:val="18"/>
          <w:lang w:eastAsia="zh-CN"/>
        </w:rPr>
        <w:t xml:space="preserve">use </w:t>
      </w:r>
      <w:proofErr w:type="spellStart"/>
      <w:r>
        <w:rPr>
          <w:rFonts w:ascii="Times-Roman" w:hAnsi="Times-Roman" w:cs="Times-Roman"/>
          <w:szCs w:val="18"/>
          <w:lang w:eastAsia="zh-CN"/>
        </w:rPr>
        <w:t>knn</w:t>
      </w:r>
      <w:proofErr w:type="spellEnd"/>
      <w:r>
        <w:rPr>
          <w:rFonts w:ascii="Times-Roman" w:hAnsi="Times-Roman" w:cs="Times-Roman"/>
          <w:szCs w:val="18"/>
          <w:lang w:eastAsia="zh-CN"/>
        </w:rPr>
        <w:t xml:space="preserve"> (k=2) to get 2 nearest neighbors of each point of a 3D image. To realize this, we will use each thread to compare one point with all the other points one by one. So the 2 for-loop algorithm in CPU will be</w:t>
      </w:r>
      <w:r>
        <w:rPr>
          <w:rFonts w:ascii="Times-Roman" w:hAnsi="Times-Roman" w:cs="Times-Roman"/>
          <w:szCs w:val="18"/>
          <w:lang w:eastAsia="zh-CN"/>
        </w:rPr>
        <w:t xml:space="preserve"> changed to 1 for-loop in GPGPU. </w:t>
      </w:r>
    </w:p>
    <w:p w:rsidR="00F34D93" w:rsidRDefault="00F34D93">
      <w:pPr>
        <w:autoSpaceDE w:val="0"/>
        <w:autoSpaceDN w:val="0"/>
        <w:adjustRightInd w:val="0"/>
        <w:spacing w:after="0"/>
        <w:ind w:firstLine="0"/>
        <w:jc w:val="left"/>
        <w:rPr>
          <w:rFonts w:ascii="Times-Roman" w:hAnsi="Times-Roman" w:cs="Times-Roman"/>
          <w:szCs w:val="18"/>
          <w:lang w:eastAsia="zh-CN"/>
        </w:rPr>
      </w:pPr>
    </w:p>
    <w:p w:rsidR="00F34D93" w:rsidRDefault="002D61DB">
      <w:pPr>
        <w:autoSpaceDE w:val="0"/>
        <w:autoSpaceDN w:val="0"/>
        <w:adjustRightInd w:val="0"/>
        <w:spacing w:after="0"/>
        <w:ind w:firstLine="0"/>
        <w:jc w:val="left"/>
        <w:rPr>
          <w:rFonts w:ascii="Times-Roman" w:hAnsi="Times-Roman" w:cs="Times-Roman"/>
          <w:szCs w:val="18"/>
          <w:lang w:eastAsia="zh-CN"/>
        </w:rPr>
      </w:pPr>
      <w:r>
        <w:rPr>
          <w:rFonts w:ascii="Times-Roman" w:hAnsi="Times-Roman" w:cs="Times-Roman"/>
          <w:szCs w:val="18"/>
          <w:lang w:eastAsia="zh-CN"/>
        </w:rPr>
        <w:t xml:space="preserve">Then in generating planes between each 2 points (the 2 </w:t>
      </w:r>
      <w:r>
        <w:rPr>
          <w:rFonts w:ascii="Times-Roman" w:hAnsi="Times-Roman" w:cs="Times-Roman" w:hint="eastAsia"/>
          <w:szCs w:val="18"/>
          <w:lang w:eastAsia="zh-CN"/>
        </w:rPr>
        <w:t xml:space="preserve">chosen </w:t>
      </w:r>
      <w:r>
        <w:rPr>
          <w:rFonts w:ascii="Times-Roman" w:hAnsi="Times-Roman" w:cs="Times-Roman"/>
          <w:szCs w:val="18"/>
          <w:lang w:eastAsia="zh-CN"/>
        </w:rPr>
        <w:t>points and these 2 points’</w:t>
      </w:r>
      <w:r>
        <w:rPr>
          <w:rFonts w:ascii="Times-Roman" w:hAnsi="Times-Roman" w:cs="Times-Roman" w:hint="eastAsia"/>
          <w:szCs w:val="18"/>
          <w:lang w:eastAsia="zh-CN"/>
        </w:rPr>
        <w:t xml:space="preserve"> </w:t>
      </w:r>
      <w:r>
        <w:rPr>
          <w:rFonts w:ascii="Times-Roman" w:hAnsi="Times-Roman" w:cs="Times-Roman"/>
          <w:szCs w:val="18"/>
          <w:lang w:eastAsia="zh-CN"/>
        </w:rPr>
        <w:t>2-nearest neighbor points will create 2 planes), calculating the angle between planes and removing one of the 2 points if they are o</w:t>
      </w:r>
      <w:r>
        <w:rPr>
          <w:rFonts w:ascii="Times-Roman" w:hAnsi="Times-Roman" w:cs="Times-Roman"/>
          <w:szCs w:val="18"/>
          <w:lang w:eastAsia="zh-CN"/>
        </w:rPr>
        <w:t>n the same plane</w:t>
      </w:r>
      <w:r>
        <w:rPr>
          <w:rFonts w:ascii="Times-Roman" w:hAnsi="Times-Roman" w:cs="Times-Roman" w:hint="eastAsia"/>
          <w:szCs w:val="18"/>
          <w:lang w:eastAsia="zh-CN"/>
        </w:rPr>
        <w:t xml:space="preserve">. </w:t>
      </w:r>
      <w:r>
        <w:rPr>
          <w:rFonts w:ascii="Times-Roman" w:hAnsi="Times-Roman" w:cs="Times-Roman"/>
          <w:szCs w:val="18"/>
          <w:lang w:eastAsia="zh-CN"/>
        </w:rPr>
        <w:t>We use CPU to go through all the points, and for each point (called original point thereafter), we use each thread of GPGPU to calculate the angle between each of the subsequent points (after the original point) with the original point an</w:t>
      </w:r>
      <w:r>
        <w:rPr>
          <w:rFonts w:ascii="Times-Roman" w:hAnsi="Times-Roman" w:cs="Times-Roman"/>
          <w:szCs w:val="18"/>
          <w:lang w:eastAsia="zh-CN"/>
        </w:rPr>
        <w:t xml:space="preserve">d remove the point if the point is on the same plane as the original one. Here the reason why we use CPU to go through all the points is because we need to synchronize each time when an original point is compared and GPGPU synchronization can only be done </w:t>
      </w:r>
      <w:r>
        <w:rPr>
          <w:rFonts w:ascii="Times-Roman" w:hAnsi="Times-Roman" w:cs="Times-Roman"/>
          <w:szCs w:val="18"/>
          <w:lang w:eastAsia="zh-CN"/>
        </w:rPr>
        <w:t>in block while the size of threads of GPGPU computing will be much larger than the size of threads limited in a block.</w:t>
      </w:r>
    </w:p>
    <w:p w:rsidR="00F34D93" w:rsidRDefault="00F34D93">
      <w:pPr>
        <w:rPr>
          <w:lang w:eastAsia="zh-CN"/>
        </w:rPr>
      </w:pPr>
    </w:p>
    <w:p w:rsidR="00F34D93" w:rsidRDefault="002D61DB">
      <w:pPr>
        <w:pStyle w:val="Heading2"/>
        <w:ind w:firstLine="57"/>
      </w:pPr>
      <w:r>
        <w:t>Projects Proposed Features and Functionality</w:t>
      </w:r>
    </w:p>
    <w:p w:rsidR="00F34D93" w:rsidRDefault="002D61DB">
      <w:pPr>
        <w:numPr>
          <w:ilvl w:val="0"/>
          <w:numId w:val="13"/>
        </w:numPr>
      </w:pPr>
      <w:r>
        <w:rPr>
          <w:rFonts w:hint="eastAsia"/>
          <w:lang w:eastAsia="zh-CN"/>
        </w:rPr>
        <w:t xml:space="preserve">CUDA will be used to </w:t>
      </w:r>
      <w:r>
        <w:rPr>
          <w:lang w:eastAsia="zh-CN"/>
        </w:rPr>
        <w:t>calculate</w:t>
      </w:r>
      <w:r>
        <w:rPr>
          <w:rFonts w:hint="eastAsia"/>
          <w:lang w:eastAsia="zh-CN"/>
        </w:rPr>
        <w:t xml:space="preserve"> which will significantly shorten the computing time</w:t>
      </w:r>
    </w:p>
    <w:p w:rsidR="00F34D93" w:rsidRDefault="002D61DB">
      <w:pPr>
        <w:numPr>
          <w:ilvl w:val="0"/>
          <w:numId w:val="13"/>
        </w:numPr>
      </w:pPr>
      <w:proofErr w:type="spellStart"/>
      <w:r>
        <w:rPr>
          <w:rFonts w:ascii="Times-Roman" w:hAnsi="Times-Roman" w:cs="Times-Roman"/>
          <w:szCs w:val="18"/>
          <w:lang w:eastAsia="zh-CN"/>
        </w:rPr>
        <w:t>K</w:t>
      </w:r>
      <w:r>
        <w:rPr>
          <w:rFonts w:ascii="Times-Roman" w:hAnsi="Times-Roman" w:cs="Times-Roman" w:hint="eastAsia"/>
          <w:szCs w:val="18"/>
          <w:lang w:eastAsia="zh-CN"/>
        </w:rPr>
        <w:t>nn</w:t>
      </w:r>
      <w:proofErr w:type="spellEnd"/>
      <w:r>
        <w:rPr>
          <w:rFonts w:ascii="Times-Roman" w:hAnsi="Times-Roman" w:cs="Times-Roman" w:hint="eastAsia"/>
          <w:szCs w:val="18"/>
          <w:lang w:eastAsia="zh-CN"/>
        </w:rPr>
        <w:t xml:space="preserve"> is u</w:t>
      </w:r>
      <w:r>
        <w:rPr>
          <w:rFonts w:ascii="Times-Roman" w:hAnsi="Times-Roman" w:cs="Times-Roman" w:hint="eastAsia"/>
          <w:szCs w:val="18"/>
          <w:lang w:eastAsia="zh-CN"/>
        </w:rPr>
        <w:t>sed to obtain 2 nearest points of each point, which can be used to get a line or plane</w:t>
      </w:r>
    </w:p>
    <w:p w:rsidR="00F34D93" w:rsidRDefault="00F34D93"/>
    <w:p w:rsidR="00F34D93" w:rsidRDefault="002D61DB">
      <w:pPr>
        <w:pStyle w:val="Heading1"/>
      </w:pPr>
      <w:r>
        <w:t>RELATED WORK</w:t>
      </w:r>
    </w:p>
    <w:p w:rsidR="00F34D93" w:rsidRPr="00802E7C" w:rsidRDefault="002D61DB">
      <w:pPr>
        <w:ind w:firstLine="0"/>
        <w:rPr>
          <w:lang w:eastAsia="zh-CN"/>
        </w:rPr>
      </w:pPr>
      <w:r w:rsidRPr="00802E7C">
        <w:rPr>
          <w:lang w:eastAsia="zh-CN"/>
        </w:rPr>
        <w:t>3D Point Cloud can</w:t>
      </w:r>
      <w:r w:rsidRPr="00802E7C">
        <w:rPr>
          <w:rFonts w:hint="eastAsia"/>
          <w:lang w:eastAsia="zh-CN"/>
        </w:rPr>
        <w:t xml:space="preserve"> get the set point set of 3D model, it means that by using 3D Point Cloud, people can represent a 3D model by a set of points. Then, associate with KNN algorithm, people can </w:t>
      </w:r>
      <w:r w:rsidRPr="00802E7C">
        <w:rPr>
          <w:lang w:eastAsia="zh-CN"/>
        </w:rPr>
        <w:t>reduce the amount of a large set of data to describe a 3D image with only a smalle</w:t>
      </w:r>
      <w:r w:rsidRPr="00802E7C">
        <w:rPr>
          <w:lang w:eastAsia="zh-CN"/>
        </w:rPr>
        <w:t>r data set, which will reduce the requirement of disk space to save the data set and the execution time of 3D image reconstruction.</w:t>
      </w:r>
    </w:p>
    <w:p w:rsidR="00F34D93" w:rsidRDefault="00F34D93">
      <w:pPr>
        <w:ind w:firstLine="0"/>
        <w:rPr>
          <w:b/>
          <w:bCs/>
          <w:i/>
          <w:iCs/>
          <w:lang w:eastAsia="zh-CN"/>
        </w:rPr>
      </w:pPr>
    </w:p>
    <w:p w:rsidR="00F34D93" w:rsidRPr="00493DA0" w:rsidRDefault="002D61DB">
      <w:pPr>
        <w:ind w:firstLine="0"/>
        <w:rPr>
          <w:lang w:eastAsia="zh-CN"/>
        </w:rPr>
      </w:pPr>
      <w:r w:rsidRPr="00493DA0">
        <w:rPr>
          <w:rFonts w:hint="eastAsia"/>
          <w:lang w:eastAsia="zh-CN"/>
        </w:rPr>
        <w:t>There are many ways to achieve the 3D Point Cloud with many kind of KNN algorithm. According to some paper, we learned some</w:t>
      </w:r>
      <w:r w:rsidRPr="00493DA0">
        <w:rPr>
          <w:rFonts w:hint="eastAsia"/>
          <w:lang w:eastAsia="zh-CN"/>
        </w:rPr>
        <w:t xml:space="preserve"> algorithms and made some comparison. By using simplest algorithm, the complexity is </w:t>
      </w:r>
      <w:proofErr w:type="gramStart"/>
      <w:r w:rsidRPr="00493DA0">
        <w:rPr>
          <w:rFonts w:hint="eastAsia"/>
          <w:lang w:eastAsia="zh-CN"/>
        </w:rPr>
        <w:t>O(</w:t>
      </w:r>
      <w:proofErr w:type="gramEnd"/>
      <w:r w:rsidRPr="00493DA0">
        <w:rPr>
          <w:rFonts w:hint="eastAsia"/>
          <w:lang w:eastAsia="zh-CN"/>
        </w:rPr>
        <w:t>n</w:t>
      </w:r>
      <w:r w:rsidRPr="007E23A2">
        <w:rPr>
          <w:rFonts w:hint="eastAsia"/>
          <w:vertAlign w:val="superscript"/>
          <w:lang w:eastAsia="zh-CN"/>
        </w:rPr>
        <w:t>2</w:t>
      </w:r>
      <w:r w:rsidRPr="00493DA0">
        <w:rPr>
          <w:rFonts w:hint="eastAsia"/>
          <w:lang w:eastAsia="zh-CN"/>
        </w:rPr>
        <w:t xml:space="preserve">). However, by using some advanced algorithms, the complexity can be reduced to </w:t>
      </w:r>
      <w:proofErr w:type="gramStart"/>
      <w:r w:rsidRPr="00493DA0">
        <w:rPr>
          <w:rFonts w:hint="eastAsia"/>
          <w:lang w:eastAsia="zh-CN"/>
        </w:rPr>
        <w:t>O(</w:t>
      </w:r>
      <w:proofErr w:type="gramEnd"/>
      <w:r w:rsidRPr="00493DA0">
        <w:rPr>
          <w:rFonts w:hint="eastAsia"/>
          <w:lang w:eastAsia="zh-CN"/>
        </w:rPr>
        <w:t>n*</w:t>
      </w:r>
      <w:proofErr w:type="spellStart"/>
      <w:r w:rsidRPr="00493DA0">
        <w:rPr>
          <w:rFonts w:hint="eastAsia"/>
          <w:lang w:eastAsia="zh-CN"/>
        </w:rPr>
        <w:t>log</w:t>
      </w:r>
      <w:r w:rsidRPr="00493DA0">
        <w:rPr>
          <w:lang w:eastAsia="zh-CN"/>
        </w:rPr>
        <w:t>δ</w:t>
      </w:r>
      <w:proofErr w:type="spellEnd"/>
      <w:r w:rsidRPr="00493DA0">
        <w:rPr>
          <w:rFonts w:hint="eastAsia"/>
          <w:lang w:eastAsia="zh-CN"/>
        </w:rPr>
        <w:t>).</w:t>
      </w:r>
      <w:r w:rsidR="00C30F20" w:rsidRPr="00493DA0">
        <w:rPr>
          <w:lang w:eastAsia="zh-CN"/>
        </w:rPr>
        <w:t xml:space="preserve">(from </w:t>
      </w:r>
      <w:r w:rsidR="00C30F20" w:rsidRPr="00493DA0">
        <w:rPr>
          <w:rFonts w:hint="eastAsia"/>
          <w:lang w:eastAsia="zh-CN"/>
        </w:rPr>
        <w:t>r</w:t>
      </w:r>
      <w:r w:rsidR="00C30F20" w:rsidRPr="00493DA0">
        <w:rPr>
          <w:lang w:eastAsia="zh-CN"/>
        </w:rPr>
        <w:t xml:space="preserve">eference </w:t>
      </w:r>
      <w:r w:rsidRPr="00493DA0">
        <w:rPr>
          <w:rFonts w:hint="eastAsia"/>
          <w:lang w:eastAsia="zh-CN"/>
        </w:rPr>
        <w:t>[</w:t>
      </w:r>
      <w:r w:rsidR="00232DE1" w:rsidRPr="00493DA0">
        <w:rPr>
          <w:lang w:eastAsia="zh-CN"/>
        </w:rPr>
        <w:t>SSV06</w:t>
      </w:r>
      <w:r w:rsidRPr="00493DA0">
        <w:rPr>
          <w:rFonts w:hint="eastAsia"/>
          <w:lang w:eastAsia="zh-CN"/>
        </w:rPr>
        <w:t>]</w:t>
      </w:r>
      <w:r w:rsidR="00C30F20" w:rsidRPr="00493DA0">
        <w:rPr>
          <w:lang w:eastAsia="zh-CN"/>
        </w:rPr>
        <w:t>).</w:t>
      </w:r>
      <w:r w:rsidRPr="00493DA0">
        <w:rPr>
          <w:rFonts w:hint="eastAsia"/>
          <w:lang w:eastAsia="zh-CN"/>
        </w:rPr>
        <w:t xml:space="preserve"> However, even the complexity reduced, </w:t>
      </w:r>
      <w:r w:rsidR="00ED15C6">
        <w:rPr>
          <w:lang w:eastAsia="zh-CN"/>
        </w:rPr>
        <w:t>it</w:t>
      </w:r>
      <w:r w:rsidR="00C93B36">
        <w:rPr>
          <w:lang w:eastAsia="zh-CN"/>
        </w:rPr>
        <w:t xml:space="preserve"> </w:t>
      </w:r>
      <w:r w:rsidRPr="00493DA0">
        <w:rPr>
          <w:rFonts w:hint="eastAsia"/>
          <w:lang w:eastAsia="zh-CN"/>
        </w:rPr>
        <w:t>still cost</w:t>
      </w:r>
      <w:r w:rsidR="00A70F60">
        <w:rPr>
          <w:lang w:eastAsia="zh-CN"/>
        </w:rPr>
        <w:t>s</w:t>
      </w:r>
      <w:r w:rsidRPr="00493DA0">
        <w:rPr>
          <w:rFonts w:hint="eastAsia"/>
          <w:lang w:eastAsia="zh-CN"/>
        </w:rPr>
        <w:t xml:space="preserve"> a lot of</w:t>
      </w:r>
      <w:r w:rsidR="00311B73">
        <w:rPr>
          <w:rFonts w:hint="eastAsia"/>
          <w:lang w:eastAsia="zh-CN"/>
        </w:rPr>
        <w:t xml:space="preserve"> time to execute the algorithm.</w:t>
      </w:r>
    </w:p>
    <w:p w:rsidR="00F34D93" w:rsidRDefault="00F34D93">
      <w:pPr>
        <w:ind w:firstLine="0"/>
        <w:rPr>
          <w:b/>
          <w:bCs/>
          <w:i/>
          <w:iCs/>
          <w:lang w:eastAsia="zh-CN"/>
        </w:rPr>
      </w:pPr>
    </w:p>
    <w:p w:rsidR="00F34D93" w:rsidRPr="00802E7C" w:rsidRDefault="002D61DB">
      <w:pPr>
        <w:ind w:firstLine="0"/>
        <w:rPr>
          <w:lang w:eastAsia="zh-CN"/>
        </w:rPr>
      </w:pPr>
      <w:r w:rsidRPr="00DF15E9">
        <w:rPr>
          <w:rFonts w:hint="eastAsia"/>
          <w:lang w:eastAsia="zh-CN"/>
        </w:rPr>
        <w:t xml:space="preserve">In our project, we try to use some other ways to reduce the complexity. There are many ways to simulate the </w:t>
      </w:r>
      <w:r w:rsidRPr="00802E7C">
        <w:rPr>
          <w:rFonts w:hint="eastAsia"/>
          <w:lang w:eastAsia="zh-CN"/>
        </w:rPr>
        <w:t>algorithm, but as we introduced before, u</w:t>
      </w:r>
      <w:r w:rsidRPr="00802E7C">
        <w:rPr>
          <w:rFonts w:hint="eastAsia"/>
          <w:lang w:eastAsia="zh-CN"/>
        </w:rPr>
        <w:t xml:space="preserve">sing </w:t>
      </w:r>
      <w:r w:rsidRPr="00802E7C">
        <w:rPr>
          <w:rFonts w:hint="eastAsia"/>
          <w:lang w:eastAsia="zh-CN"/>
        </w:rPr>
        <w:t>tradit</w:t>
      </w:r>
      <w:r w:rsidRPr="00802E7C">
        <w:rPr>
          <w:rFonts w:hint="eastAsia"/>
          <w:lang w:eastAsia="zh-CN"/>
        </w:rPr>
        <w:t>ional ways</w:t>
      </w:r>
      <w:r w:rsidR="00E419E2" w:rsidRPr="00802E7C">
        <w:rPr>
          <w:lang w:eastAsia="zh-CN"/>
        </w:rPr>
        <w:t xml:space="preserve"> </w:t>
      </w:r>
      <w:r w:rsidRPr="00802E7C">
        <w:rPr>
          <w:rFonts w:hint="eastAsia"/>
          <w:lang w:eastAsia="zh-CN"/>
        </w:rPr>
        <w:lastRenderedPageBreak/>
        <w:t>(executed by CPU)</w:t>
      </w:r>
      <w:r w:rsidRPr="00802E7C">
        <w:rPr>
          <w:rFonts w:hint="eastAsia"/>
          <w:lang w:eastAsia="zh-CN"/>
        </w:rPr>
        <w:t xml:space="preserve"> to calculate the result of 3D Point Cloud will cost a lot of time</w:t>
      </w:r>
      <w:r w:rsidRPr="00802E7C">
        <w:rPr>
          <w:rFonts w:hint="eastAsia"/>
          <w:lang w:eastAsia="zh-CN"/>
        </w:rPr>
        <w:t>.</w:t>
      </w:r>
      <w:r w:rsidRPr="00802E7C">
        <w:rPr>
          <w:rFonts w:hint="eastAsia"/>
          <w:lang w:eastAsia="zh-CN"/>
        </w:rPr>
        <w:t xml:space="preserve"> </w:t>
      </w:r>
      <w:r w:rsidRPr="00802E7C">
        <w:rPr>
          <w:rFonts w:hint="eastAsia"/>
          <w:lang w:eastAsia="zh-CN"/>
        </w:rPr>
        <w:t>T</w:t>
      </w:r>
      <w:r w:rsidRPr="00802E7C">
        <w:rPr>
          <w:rFonts w:hint="eastAsia"/>
          <w:lang w:eastAsia="zh-CN"/>
        </w:rPr>
        <w:t>his is because nowadays, mostly computers only have 1-8 cores, it has a low efficiency to run parallel task, and few tools use GPGPU to compress the calculation</w:t>
      </w:r>
      <w:r w:rsidRPr="00802E7C">
        <w:rPr>
          <w:rFonts w:hint="eastAsia"/>
          <w:lang w:eastAsia="zh-CN"/>
        </w:rPr>
        <w:t xml:space="preserve"> time while a lot work of 3D Point Cloud extraction can be run in parallel. What we want to enhance is to use GPGPU to obtain 3D Point Cloud, which will shorten the calculation time significantly.</w:t>
      </w:r>
      <w:r w:rsidRPr="00802E7C">
        <w:rPr>
          <w:lang w:eastAsia="zh-CN"/>
        </w:rPr>
        <w:t xml:space="preserve"> Extraction of 3D Point Cloud from a large 3D image with CPU</w:t>
      </w:r>
      <w:r w:rsidRPr="00802E7C">
        <w:rPr>
          <w:lang w:eastAsia="zh-CN"/>
        </w:rPr>
        <w:t xml:space="preserve"> may take tens of minutes to process.</w:t>
      </w:r>
      <w:r w:rsidR="00092EE1" w:rsidRPr="00802E7C">
        <w:rPr>
          <w:rFonts w:hint="eastAsia"/>
          <w:lang w:eastAsia="zh-CN"/>
        </w:rPr>
        <w:t xml:space="preserve"> </w:t>
      </w:r>
      <w:r w:rsidR="00092EE1" w:rsidRPr="00802E7C">
        <w:rPr>
          <w:rFonts w:hint="eastAsia"/>
          <w:lang w:eastAsia="zh-CN"/>
        </w:rPr>
        <w:t xml:space="preserve">By this way, we can reduce the complexity much more than by optimizing the algorithm itself. As a result, we can reduce the complexity from </w:t>
      </w:r>
      <w:proofErr w:type="gramStart"/>
      <w:r w:rsidR="00092EE1" w:rsidRPr="00802E7C">
        <w:rPr>
          <w:rFonts w:hint="eastAsia"/>
          <w:lang w:eastAsia="zh-CN"/>
        </w:rPr>
        <w:t>O(</w:t>
      </w:r>
      <w:proofErr w:type="gramEnd"/>
      <w:r w:rsidR="00092EE1" w:rsidRPr="00802E7C">
        <w:rPr>
          <w:rFonts w:hint="eastAsia"/>
          <w:lang w:eastAsia="zh-CN"/>
        </w:rPr>
        <w:t>n</w:t>
      </w:r>
      <w:r w:rsidR="00092EE1" w:rsidRPr="00187F9B">
        <w:rPr>
          <w:rFonts w:hint="eastAsia"/>
          <w:vertAlign w:val="superscript"/>
          <w:lang w:eastAsia="zh-CN"/>
        </w:rPr>
        <w:t>2</w:t>
      </w:r>
      <w:r w:rsidR="00092EE1" w:rsidRPr="00802E7C">
        <w:rPr>
          <w:rFonts w:hint="eastAsia"/>
          <w:lang w:eastAsia="zh-CN"/>
        </w:rPr>
        <w:t>) to O(n).</w:t>
      </w:r>
    </w:p>
    <w:p w:rsidR="00F34D93" w:rsidRDefault="00F34D93">
      <w:pPr>
        <w:ind w:firstLine="0"/>
        <w:rPr>
          <w:lang w:eastAsia="zh-CN"/>
        </w:rPr>
      </w:pPr>
    </w:p>
    <w:p w:rsidR="00F34D93" w:rsidRPr="00802E7C" w:rsidRDefault="002D61DB">
      <w:pPr>
        <w:ind w:firstLine="0"/>
        <w:rPr>
          <w:lang w:eastAsia="zh-CN"/>
        </w:rPr>
      </w:pPr>
      <w:r w:rsidRPr="00802E7C">
        <w:rPr>
          <w:lang w:eastAsia="zh-CN"/>
        </w:rPr>
        <w:t>3D Point Cloud can be used to reduce the amount of a large set of data to describe a 3D image with only a smaller data set, which will reduce the requirement of disk space to save the data set and the execution time o</w:t>
      </w:r>
      <w:r w:rsidRPr="00802E7C">
        <w:rPr>
          <w:lang w:eastAsia="zh-CN"/>
        </w:rPr>
        <w:t>f 3D image reconstruction.</w:t>
      </w:r>
      <w:r w:rsidRPr="00802E7C">
        <w:rPr>
          <w:rFonts w:hint="eastAsia"/>
          <w:lang w:eastAsia="zh-CN"/>
        </w:rPr>
        <w:t xml:space="preserve"> </w:t>
      </w:r>
    </w:p>
    <w:p w:rsidR="00F34D93" w:rsidRDefault="00F34D93">
      <w:pPr>
        <w:ind w:firstLine="0"/>
        <w:rPr>
          <w:lang w:eastAsia="zh-CN"/>
        </w:rPr>
      </w:pPr>
    </w:p>
    <w:p w:rsidR="00F34D93" w:rsidRDefault="002D61DB">
      <w:pPr>
        <w:ind w:firstLine="0"/>
        <w:rPr>
          <w:lang w:eastAsia="zh-CN"/>
        </w:rPr>
      </w:pPr>
      <w:r>
        <w:rPr>
          <w:lang w:eastAsia="zh-CN"/>
        </w:rPr>
        <w:t>In the paper, we can see that in some application hundreds of seconds ar</w:t>
      </w:r>
      <w:r>
        <w:rPr>
          <w:lang w:eastAsia="zh-CN"/>
        </w:rPr>
        <w:t xml:space="preserve">e used in calculating 3D Point Cloud. However we can reduce the computing time significantly by using GPGPU parallel computing. The only limit in GPGPU computing is that OS will terminate the kernel application if the kernel runs a long time. To solve the </w:t>
      </w:r>
      <w:r>
        <w:rPr>
          <w:lang w:eastAsia="zh-CN"/>
        </w:rPr>
        <w:t>issue, it’s better to have a GPGPU computing server instead of using a GPGPU card which needs to run video display simultaneously.</w:t>
      </w:r>
    </w:p>
    <w:p w:rsidR="00F34D93" w:rsidRDefault="00F34D93">
      <w:pPr>
        <w:ind w:firstLine="0"/>
        <w:rPr>
          <w:lang w:eastAsia="zh-CN"/>
        </w:rPr>
      </w:pPr>
    </w:p>
    <w:p w:rsidR="00F34D93" w:rsidRDefault="002D61DB">
      <w:pPr>
        <w:pStyle w:val="Heading1"/>
      </w:pPr>
      <w:r>
        <w:t>PROJECT PROPOSAL</w:t>
      </w:r>
    </w:p>
    <w:p w:rsidR="00F34D93" w:rsidRDefault="002D61DB">
      <w:pPr>
        <w:rPr>
          <w:lang w:eastAsia="zh-CN"/>
        </w:rPr>
      </w:pPr>
      <w:r>
        <w:rPr>
          <w:rFonts w:hint="eastAsia"/>
          <w:lang w:eastAsia="zh-CN"/>
        </w:rPr>
        <w:t xml:space="preserve">In the project, we will use GPU to calculate </w:t>
      </w:r>
      <w:proofErr w:type="spellStart"/>
      <w:r>
        <w:rPr>
          <w:rFonts w:hint="eastAsia"/>
          <w:lang w:eastAsia="zh-CN"/>
        </w:rPr>
        <w:t>knn</w:t>
      </w:r>
      <w:proofErr w:type="spellEnd"/>
      <w:r>
        <w:rPr>
          <w:rFonts w:hint="eastAsia"/>
          <w:lang w:eastAsia="zh-CN"/>
        </w:rPr>
        <w:t xml:space="preserve"> of each point of a 3D image and remove some points if the </w:t>
      </w:r>
      <w:r>
        <w:rPr>
          <w:rFonts w:hint="eastAsia"/>
          <w:lang w:eastAsia="zh-CN"/>
        </w:rPr>
        <w:t>points are almost on the same plane.</w:t>
      </w:r>
    </w:p>
    <w:p w:rsidR="00F34D93" w:rsidRDefault="00F34D93">
      <w:pPr>
        <w:ind w:firstLine="0"/>
      </w:pPr>
    </w:p>
    <w:p w:rsidR="00F34D93" w:rsidRDefault="002D61DB">
      <w:pPr>
        <w:pStyle w:val="Heading2"/>
        <w:ind w:firstLine="57"/>
      </w:pPr>
      <w:r>
        <w:t>Anticipated Approach</w:t>
      </w:r>
    </w:p>
    <w:p w:rsidR="00F34D93" w:rsidRDefault="002D61DB">
      <w:pPr>
        <w:rPr>
          <w:rFonts w:ascii="Times-Roman" w:hAnsi="Times-Roman" w:cs="Times-Roman"/>
          <w:szCs w:val="18"/>
          <w:lang w:eastAsia="zh-CN"/>
        </w:rPr>
      </w:pPr>
      <w:r>
        <w:rPr>
          <w:rFonts w:ascii="Times-Roman" w:hAnsi="Times-Roman" w:cs="Times-Roman"/>
          <w:szCs w:val="18"/>
          <w:lang w:eastAsia="zh-CN"/>
        </w:rPr>
        <w:t>In the design, we will use GPGPU parallel computing to replace CPU sequential computing, we can change the 2 for-loops to 1 for-loop (the 1 for-loop can be run in CPU or in each thread of GPGPU), w</w:t>
      </w:r>
      <w:r>
        <w:rPr>
          <w:rFonts w:ascii="Times-Roman" w:hAnsi="Times-Roman" w:cs="Times-Roman"/>
          <w:szCs w:val="18"/>
          <w:lang w:eastAsia="zh-CN"/>
        </w:rPr>
        <w:t>hose time complexity is O(1), and another for-loop can be realized in GPGPU parallel computing, which has a time complexity of O(1), so the total time complexity to obtain 3D Point Cloud with GPGPU will be reduced to O(n)</w:t>
      </w:r>
      <w:r>
        <w:rPr>
          <w:rFonts w:ascii="Times-Roman" w:hAnsi="Times-Roman" w:cs="Times-Roman" w:hint="eastAsia"/>
          <w:szCs w:val="18"/>
          <w:lang w:eastAsia="zh-CN"/>
        </w:rPr>
        <w:t>.</w:t>
      </w:r>
    </w:p>
    <w:p w:rsidR="00F34D93" w:rsidRDefault="00F34D93">
      <w:pPr>
        <w:rPr>
          <w:rFonts w:ascii="Times-Roman" w:hAnsi="Times-Roman" w:cs="Times-Roman"/>
          <w:szCs w:val="18"/>
          <w:lang w:eastAsia="zh-CN"/>
        </w:rPr>
      </w:pPr>
    </w:p>
    <w:p w:rsidR="00F34D93" w:rsidRDefault="002D61DB">
      <w:pPr>
        <w:rPr>
          <w:lang w:eastAsia="zh-CN"/>
        </w:rPr>
      </w:pPr>
      <w:r>
        <w:t xml:space="preserve">First, we will use </w:t>
      </w:r>
      <w:r>
        <w:rPr>
          <w:rFonts w:hint="eastAsia"/>
          <w:lang w:eastAsia="zh-CN"/>
        </w:rPr>
        <w:t>GPU to calcul</w:t>
      </w:r>
      <w:r>
        <w:rPr>
          <w:rFonts w:hint="eastAsia"/>
          <w:lang w:eastAsia="zh-CN"/>
        </w:rPr>
        <w:t xml:space="preserve">ate </w:t>
      </w:r>
      <w:proofErr w:type="spellStart"/>
      <w:r>
        <w:t>knn</w:t>
      </w:r>
      <w:proofErr w:type="spellEnd"/>
      <w:r>
        <w:t xml:space="preserve"> (k=2) to get 2 nearest neighbors of each point of a 3D image</w:t>
      </w:r>
      <w:r>
        <w:rPr>
          <w:rFonts w:hint="eastAsia"/>
          <w:lang w:eastAsia="zh-CN"/>
        </w:rPr>
        <w:t xml:space="preserve">. </w:t>
      </w:r>
      <w:r>
        <w:rPr>
          <w:lang w:eastAsia="zh-CN"/>
        </w:rPr>
        <w:t xml:space="preserve">In the process of calculating of the </w:t>
      </w:r>
      <w:proofErr w:type="spellStart"/>
      <w:r>
        <w:rPr>
          <w:lang w:eastAsia="zh-CN"/>
        </w:rPr>
        <w:t>knn</w:t>
      </w:r>
      <w:proofErr w:type="spellEnd"/>
      <w:r>
        <w:rPr>
          <w:lang w:eastAsia="zh-CN"/>
        </w:rPr>
        <w:t xml:space="preserve">, the equation will be used to calculate the length of each point of a 3D image to all </w:t>
      </w:r>
      <w:bookmarkStart w:id="0" w:name="_GoBack"/>
      <w:bookmarkEnd w:id="0"/>
      <w:r>
        <w:rPr>
          <w:lang w:eastAsia="zh-CN"/>
        </w:rPr>
        <w:t>the other points, then pick up 2 points which have the shor</w:t>
      </w:r>
      <w:r>
        <w:rPr>
          <w:lang w:eastAsia="zh-CN"/>
        </w:rPr>
        <w:t>test length.</w:t>
      </w:r>
    </w:p>
    <w:p w:rsidR="00F34D93" w:rsidRDefault="002D61DB">
      <w:pPr>
        <w:rPr>
          <w:lang w:eastAsia="zh-CN"/>
        </w:rP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Frame 1025" o:spid="_x0000_i1026" type="#_x0000_t75" style="width:215.25pt;height:165pt">
            <v:imagedata r:id="rId13" o:title="" croptop="11125f" cropbottom="3069f" cropleft="3205f" cropright="2716f"/>
          </v:shape>
        </w:pict>
      </w:r>
    </w:p>
    <w:p w:rsidR="00F34D93" w:rsidRDefault="002D61DB">
      <w:pPr>
        <w:pStyle w:val="Caption"/>
        <w:jc w:val="center"/>
        <w:rPr>
          <w:lang w:eastAsia="zh-CN"/>
        </w:rPr>
      </w:pPr>
      <w:r>
        <w:rPr>
          <w:rFonts w:hint="eastAsia"/>
          <w:lang w:eastAsia="zh-CN"/>
        </w:rPr>
        <w:t>F</w:t>
      </w:r>
      <w:r>
        <w:t xml:space="preserve">igure </w:t>
      </w:r>
      <w:r>
        <w:fldChar w:fldCharType="begin"/>
      </w:r>
      <w:r>
        <w:instrText xml:space="preserve"> SEQ figure \* ARABIC </w:instrText>
      </w:r>
      <w:r>
        <w:fldChar w:fldCharType="separate"/>
      </w:r>
      <w:r>
        <w:t>1</w:t>
      </w:r>
      <w:r>
        <w:fldChar w:fldCharType="end"/>
      </w:r>
      <w:r>
        <w:rPr>
          <w:rFonts w:hint="eastAsia"/>
          <w:lang w:eastAsia="zh-CN"/>
        </w:rPr>
        <w:t>:</w:t>
      </w:r>
      <w:r>
        <w:rPr>
          <w:rFonts w:hint="eastAsia"/>
          <w:b w:val="0"/>
          <w:i/>
        </w:rPr>
        <w:t xml:space="preserve"> </w:t>
      </w:r>
      <w:r>
        <w:rPr>
          <w:rFonts w:hint="eastAsia"/>
          <w:b w:val="0"/>
          <w:i/>
          <w:lang w:eastAsia="zh-CN"/>
        </w:rPr>
        <w:t>equation to calculate the length</w:t>
      </w:r>
    </w:p>
    <w:p w:rsidR="00F34D93" w:rsidRDefault="002D61DB">
      <w:pPr>
        <w:rPr>
          <w:lang w:eastAsia="zh-CN"/>
        </w:rPr>
      </w:pPr>
      <w:r>
        <w:rPr>
          <w:lang w:eastAsia="zh-CN"/>
        </w:rPr>
        <w:t xml:space="preserve">When </w:t>
      </w:r>
      <w:r>
        <w:rPr>
          <w:rFonts w:hint="eastAsia"/>
          <w:lang w:eastAsia="zh-CN"/>
        </w:rPr>
        <w:t>selecting</w:t>
      </w:r>
      <w:r>
        <w:rPr>
          <w:lang w:eastAsia="zh-CN"/>
        </w:rPr>
        <w:t xml:space="preserve"> the 2 points, we need to eliminate the situation that 3 points are on the same line. We need to make sure the 3 points can create a triangle. To achieve this, the following method is used to solve the problem: </w:t>
      </w:r>
      <w:r>
        <w:rPr>
          <w:rFonts w:hint="eastAsia"/>
          <w:lang w:eastAsia="zh-CN"/>
        </w:rPr>
        <w:t xml:space="preserve">use these points to obtain vector, </w:t>
      </w:r>
      <w:r>
        <w:rPr>
          <w:lang w:eastAsia="zh-CN"/>
        </w:rPr>
        <w:t xml:space="preserve">normalize </w:t>
      </w:r>
      <w:r>
        <w:rPr>
          <w:lang w:eastAsia="zh-CN"/>
        </w:rPr>
        <w:t xml:space="preserve">the vectors and check if the </w:t>
      </w:r>
      <w:proofErr w:type="spellStart"/>
      <w:r>
        <w:rPr>
          <w:lang w:eastAsia="zh-CN"/>
        </w:rPr>
        <w:t>normals</w:t>
      </w:r>
      <w:proofErr w:type="spellEnd"/>
      <w:r>
        <w:rPr>
          <w:lang w:eastAsia="zh-CN"/>
        </w:rPr>
        <w:t xml:space="preserve"> of the</w:t>
      </w:r>
      <w:r>
        <w:rPr>
          <w:rFonts w:hint="eastAsia"/>
          <w:lang w:eastAsia="zh-CN"/>
        </w:rPr>
        <w:t xml:space="preserve"> vectors</w:t>
      </w:r>
      <w:r>
        <w:rPr>
          <w:lang w:eastAsia="zh-CN"/>
        </w:rPr>
        <w:t xml:space="preserve"> are the same. If they are the same, it means that the points are on the same line and we need to pick up another nearest point.</w:t>
      </w:r>
    </w:p>
    <w:p w:rsidR="00F34D93" w:rsidRDefault="00F34D93">
      <w:pPr>
        <w:rPr>
          <w:lang w:eastAsia="zh-CN"/>
        </w:rPr>
      </w:pPr>
    </w:p>
    <w:p w:rsidR="00F34D93" w:rsidRDefault="002D61DB">
      <w:pPr>
        <w:rPr>
          <w:lang w:eastAsia="zh-CN"/>
        </w:rPr>
      </w:pPr>
      <w:r>
        <w:t xml:space="preserve">Then we </w:t>
      </w:r>
      <w:r>
        <w:rPr>
          <w:rFonts w:hint="eastAsia"/>
          <w:lang w:eastAsia="zh-CN"/>
        </w:rPr>
        <w:t xml:space="preserve">use the equation to </w:t>
      </w:r>
      <w:r>
        <w:t xml:space="preserve">calculate the distance of each 2 points of the </w:t>
      </w:r>
      <w:r>
        <w:t>image</w:t>
      </w:r>
      <w:r>
        <w:rPr>
          <w:rFonts w:hint="eastAsia"/>
          <w:lang w:eastAsia="zh-CN"/>
        </w:rPr>
        <w:t>.</w:t>
      </w:r>
    </w:p>
    <w:p w:rsidR="00F34D93" w:rsidRDefault="00F34D93">
      <w:pPr>
        <w:rPr>
          <w:lang w:eastAsia="zh-CN"/>
        </w:rPr>
      </w:pPr>
    </w:p>
    <w:p w:rsidR="00F34D93" w:rsidRDefault="002D61DB">
      <w:pPr>
        <w:rPr>
          <w:lang w:eastAsia="zh-CN"/>
        </w:rPr>
      </w:pPr>
      <w:r>
        <w:rPr>
          <w:rFonts w:hint="eastAsia"/>
          <w:lang w:eastAsia="zh-CN"/>
        </w:rPr>
        <w:t>I</w:t>
      </w:r>
      <w:r>
        <w:t xml:space="preserve">f the distance is less than </w:t>
      </w:r>
      <w:proofErr w:type="spellStart"/>
      <w:r>
        <w:t>distance_threshold</w:t>
      </w:r>
      <w:proofErr w:type="spellEnd"/>
      <w:r>
        <w:rPr>
          <w:rFonts w:hint="eastAsia"/>
          <w:lang w:eastAsia="zh-CN"/>
        </w:rPr>
        <w:t xml:space="preserve"> (</w:t>
      </w:r>
      <w:proofErr w:type="spellStart"/>
      <w:r>
        <w:rPr>
          <w:rFonts w:hint="eastAsia"/>
          <w:lang w:eastAsia="zh-CN"/>
        </w:rPr>
        <w:t>distance_threshold</w:t>
      </w:r>
      <w:proofErr w:type="spellEnd"/>
      <w:r>
        <w:rPr>
          <w:rFonts w:hint="eastAsia"/>
          <w:lang w:eastAsia="zh-CN"/>
        </w:rPr>
        <w:t xml:space="preserve"> is parsed through program argument)</w:t>
      </w:r>
      <w:r>
        <w:t>,</w:t>
      </w:r>
      <w:r>
        <w:rPr>
          <w:rFonts w:hint="eastAsia"/>
          <w:lang w:eastAsia="zh-CN"/>
        </w:rPr>
        <w:t xml:space="preserve"> we use these 2 </w:t>
      </w:r>
      <w:r>
        <w:t>point</w:t>
      </w:r>
      <w:r>
        <w:rPr>
          <w:rFonts w:hint="eastAsia"/>
          <w:lang w:eastAsia="zh-CN"/>
        </w:rPr>
        <w:t>s</w:t>
      </w:r>
      <w:r>
        <w:t xml:space="preserve"> and its 2-nn neighbor points </w:t>
      </w:r>
      <w:r>
        <w:rPr>
          <w:rFonts w:hint="eastAsia"/>
          <w:lang w:eastAsia="zh-CN"/>
        </w:rPr>
        <w:t xml:space="preserve">to </w:t>
      </w:r>
      <w:r>
        <w:t>generate</w:t>
      </w:r>
      <w:r>
        <w:rPr>
          <w:rFonts w:hint="eastAsia"/>
          <w:lang w:eastAsia="zh-CN"/>
        </w:rPr>
        <w:t xml:space="preserve"> </w:t>
      </w:r>
      <w:r>
        <w:t>plane</w:t>
      </w:r>
      <w:r>
        <w:rPr>
          <w:rFonts w:hint="eastAsia"/>
          <w:lang w:eastAsia="zh-CN"/>
        </w:rPr>
        <w:t xml:space="preserve">s. </w:t>
      </w:r>
    </w:p>
    <w:p w:rsidR="00F34D93" w:rsidRDefault="00F34D93">
      <w:pPr>
        <w:rPr>
          <w:lang w:eastAsia="zh-CN"/>
        </w:rPr>
      </w:pPr>
    </w:p>
    <w:p w:rsidR="00F34D93" w:rsidRDefault="002D61DB">
      <w:pPr>
        <w:rPr>
          <w:lang w:eastAsia="zh-CN"/>
        </w:rPr>
      </w:pPr>
      <w:r>
        <w:rPr>
          <w:rFonts w:hint="eastAsia"/>
          <w:lang w:eastAsia="zh-CN"/>
        </w:rPr>
        <w:t>Then</w:t>
      </w:r>
      <w:r>
        <w:t xml:space="preserve"> we </w:t>
      </w:r>
      <w:r>
        <w:rPr>
          <w:rFonts w:hint="eastAsia"/>
          <w:lang w:eastAsia="zh-CN"/>
        </w:rPr>
        <w:t xml:space="preserve">use equation to </w:t>
      </w:r>
      <w:r>
        <w:t>calculate the angel between the planes generat</w:t>
      </w:r>
      <w:r>
        <w:t xml:space="preserve">ed by these 2 points and their 2-nn neighbor points. If the angel is less than </w:t>
      </w:r>
      <w:proofErr w:type="spellStart"/>
      <w:r>
        <w:t>ang</w:t>
      </w:r>
      <w:r>
        <w:rPr>
          <w:rFonts w:hint="eastAsia"/>
          <w:lang w:eastAsia="zh-CN"/>
        </w:rPr>
        <w:t>le</w:t>
      </w:r>
      <w:r>
        <w:t>_threshold</w:t>
      </w:r>
      <w:proofErr w:type="spellEnd"/>
      <w:r>
        <w:rPr>
          <w:rFonts w:hint="eastAsia"/>
          <w:lang w:eastAsia="zh-CN"/>
        </w:rPr>
        <w:t xml:space="preserve"> (</w:t>
      </w:r>
      <w:proofErr w:type="spellStart"/>
      <w:r>
        <w:t>an</w:t>
      </w:r>
      <w:r>
        <w:rPr>
          <w:rFonts w:hint="eastAsia"/>
          <w:lang w:eastAsia="zh-CN"/>
        </w:rPr>
        <w:t>gle_threshold</w:t>
      </w:r>
      <w:proofErr w:type="spellEnd"/>
      <w:r>
        <w:rPr>
          <w:rFonts w:hint="eastAsia"/>
          <w:lang w:eastAsia="zh-CN"/>
        </w:rPr>
        <w:t xml:space="preserve"> is parsed through program argument)</w:t>
      </w:r>
      <w:r>
        <w:t>, either of these 2 points will be removed.</w:t>
      </w:r>
    </w:p>
    <w:p w:rsidR="00F34D93" w:rsidRDefault="002D61DB">
      <w:pPr>
        <w:rPr>
          <w:lang w:eastAsia="zh-CN"/>
        </w:rPr>
      </w:pPr>
      <w:r>
        <w:pict>
          <v:shape id="Picture Frame 1026" o:spid="_x0000_i1027" type="#_x0000_t75" style="width:215.25pt;height:162pt">
            <v:imagedata r:id="rId14" o:title=""/>
          </v:shape>
        </w:pict>
      </w:r>
    </w:p>
    <w:p w:rsidR="00F34D93" w:rsidRDefault="002D61DB">
      <w:pPr>
        <w:pStyle w:val="Caption"/>
        <w:jc w:val="center"/>
        <w:rPr>
          <w:lang w:eastAsia="zh-CN"/>
        </w:rPr>
      </w:pPr>
      <w:r>
        <w:rPr>
          <w:rFonts w:hint="eastAsia"/>
          <w:lang w:eastAsia="zh-CN"/>
        </w:rPr>
        <w:t>F</w:t>
      </w:r>
      <w:r>
        <w:t xml:space="preserve">igure </w:t>
      </w:r>
      <w:r>
        <w:fldChar w:fldCharType="begin"/>
      </w:r>
      <w:r>
        <w:instrText xml:space="preserve"> SEQ figure \* ARABIC </w:instrText>
      </w:r>
      <w:r>
        <w:fldChar w:fldCharType="separate"/>
      </w:r>
      <w:r>
        <w:t>2</w:t>
      </w:r>
      <w:r>
        <w:fldChar w:fldCharType="end"/>
      </w:r>
      <w:r>
        <w:rPr>
          <w:rFonts w:hint="eastAsia"/>
          <w:lang w:eastAsia="zh-CN"/>
        </w:rPr>
        <w:t>:</w:t>
      </w:r>
      <w:r>
        <w:rPr>
          <w:rFonts w:hint="eastAsia"/>
          <w:b w:val="0"/>
          <w:i/>
        </w:rPr>
        <w:t xml:space="preserve"> </w:t>
      </w:r>
      <w:r>
        <w:rPr>
          <w:b w:val="0"/>
          <w:i/>
          <w:lang w:eastAsia="zh-CN"/>
        </w:rPr>
        <w:t>calculate</w:t>
      </w:r>
      <w:r>
        <w:rPr>
          <w:rFonts w:hint="eastAsia"/>
          <w:b w:val="0"/>
          <w:i/>
          <w:lang w:eastAsia="zh-CN"/>
        </w:rPr>
        <w:t xml:space="preserve"> the angle between 2 planes</w:t>
      </w:r>
    </w:p>
    <w:p w:rsidR="00F34D93" w:rsidRDefault="002D61DB">
      <w:pPr>
        <w:pStyle w:val="Heading2"/>
        <w:ind w:firstLine="57"/>
      </w:pPr>
      <w:r>
        <w:lastRenderedPageBreak/>
        <w:t>Target Platforms</w:t>
      </w:r>
    </w:p>
    <w:p w:rsidR="00F34D93" w:rsidRDefault="002D61DB">
      <w:pPr>
        <w:rPr>
          <w:lang w:eastAsia="zh-CN"/>
        </w:rPr>
      </w:pPr>
      <w:r>
        <w:rPr>
          <w:rFonts w:hint="eastAsia"/>
          <w:lang w:eastAsia="zh-CN"/>
        </w:rPr>
        <w:t xml:space="preserve">CUDA will be used to calculate </w:t>
      </w:r>
      <w:proofErr w:type="spellStart"/>
      <w:r>
        <w:rPr>
          <w:rFonts w:hint="eastAsia"/>
          <w:lang w:eastAsia="zh-CN"/>
        </w:rPr>
        <w:t>knn</w:t>
      </w:r>
      <w:proofErr w:type="spellEnd"/>
      <w:r>
        <w:rPr>
          <w:rFonts w:hint="eastAsia"/>
          <w:lang w:eastAsia="zh-CN"/>
        </w:rPr>
        <w:t xml:space="preserve"> and angle between planes.</w:t>
      </w:r>
    </w:p>
    <w:p w:rsidR="00F34D93" w:rsidRDefault="002D61DB">
      <w:pPr>
        <w:rPr>
          <w:lang w:eastAsia="zh-CN"/>
        </w:rPr>
      </w:pPr>
      <w:r>
        <w:rPr>
          <w:lang w:eastAsia="zh-CN"/>
        </w:rPr>
        <w:t>Visual Studio will be used to compile and run the code.</w:t>
      </w:r>
    </w:p>
    <w:p w:rsidR="00F34D93" w:rsidRDefault="002D61DB">
      <w:pPr>
        <w:rPr>
          <w:lang w:eastAsia="zh-CN"/>
        </w:rPr>
      </w:pPr>
      <w:proofErr w:type="spellStart"/>
      <w:r>
        <w:rPr>
          <w:lang w:eastAsia="zh-CN"/>
        </w:rPr>
        <w:t>Nvidia</w:t>
      </w:r>
      <w:proofErr w:type="spellEnd"/>
      <w:r>
        <w:rPr>
          <w:lang w:eastAsia="zh-CN"/>
        </w:rPr>
        <w:t xml:space="preserve"> GPU GT 525M is used in GPGPU computing.</w:t>
      </w:r>
    </w:p>
    <w:p w:rsidR="00F34D93" w:rsidRDefault="002D61DB">
      <w:pPr>
        <w:rPr>
          <w:lang w:eastAsia="zh-CN"/>
        </w:rPr>
      </w:pPr>
      <w:proofErr w:type="spellStart"/>
      <w:r>
        <w:rPr>
          <w:lang w:eastAsia="zh-CN"/>
        </w:rPr>
        <w:t>Matlab</w:t>
      </w:r>
      <w:proofErr w:type="spellEnd"/>
      <w:r>
        <w:rPr>
          <w:lang w:eastAsia="zh-CN"/>
        </w:rPr>
        <w:t xml:space="preserve"> is used to generate original 3D image us</w:t>
      </w:r>
      <w:r>
        <w:rPr>
          <w:lang w:eastAsia="zh-CN"/>
        </w:rPr>
        <w:t>ed as simulation data set.</w:t>
      </w:r>
    </w:p>
    <w:p w:rsidR="00F34D93" w:rsidRDefault="002D61DB">
      <w:pPr>
        <w:pStyle w:val="Heading2"/>
        <w:ind w:firstLine="57"/>
      </w:pPr>
      <w:r>
        <w:t>Evaluation Criteria</w:t>
      </w:r>
    </w:p>
    <w:p w:rsidR="00F34D93" w:rsidRDefault="002D61DB">
      <w:pPr>
        <w:rPr>
          <w:lang w:eastAsia="zh-CN"/>
        </w:rPr>
      </w:pPr>
      <w:r>
        <w:rPr>
          <w:lang w:eastAsia="zh-CN"/>
        </w:rPr>
        <w:t>Current algorithm to process 3D Point Cloud is based on CPU, so we will use CPU to realize the design and in the design we will print the time used in each step of the program. With our modified algorithm, GPG</w:t>
      </w:r>
      <w:r>
        <w:rPr>
          <w:lang w:eastAsia="zh-CN"/>
        </w:rPr>
        <w:t>PU will be used in extracting 3D Point Cloud and the time used in allocating memory, copying memory and GPGPU computing will be shown in the program.</w:t>
      </w:r>
    </w:p>
    <w:p w:rsidR="00F34D93" w:rsidRDefault="00F34D93">
      <w:pPr>
        <w:rPr>
          <w:lang w:eastAsia="zh-CN"/>
        </w:rPr>
      </w:pPr>
    </w:p>
    <w:p w:rsidR="00F34D93" w:rsidRDefault="002D61DB">
      <w:pPr>
        <w:rPr>
          <w:lang w:eastAsia="zh-CN"/>
        </w:rPr>
      </w:pPr>
      <w:r>
        <w:rPr>
          <w:lang w:eastAsia="zh-CN"/>
        </w:rPr>
        <w:t>The information of time used in CPU program and GPGPU program has been recorded and compared in a diagram</w:t>
      </w:r>
      <w:r>
        <w:rPr>
          <w:lang w:eastAsia="zh-CN"/>
        </w:rPr>
        <w:t xml:space="preserve"> (</w:t>
      </w:r>
      <w:r>
        <w:rPr>
          <w:lang w:eastAsia="zh-CN"/>
        </w:rPr>
        <w:fldChar w:fldCharType="begin"/>
      </w:r>
      <w:r>
        <w:rPr>
          <w:lang w:eastAsia="zh-CN"/>
        </w:rPr>
        <w:instrText xml:space="preserve"> REF _Ref3667 \h </w:instrText>
      </w:r>
      <w:r>
        <w:rPr>
          <w:lang w:eastAsia="zh-CN"/>
        </w:rPr>
      </w:r>
      <w:r>
        <w:rPr>
          <w:lang w:eastAsia="zh-CN"/>
        </w:rPr>
        <w:fldChar w:fldCharType="separate"/>
      </w:r>
      <w:r>
        <w:t>Figure 3</w:t>
      </w:r>
      <w:r>
        <w:rPr>
          <w:lang w:eastAsia="zh-CN"/>
        </w:rPr>
        <w:fldChar w:fldCharType="end"/>
      </w:r>
      <w:r>
        <w:rPr>
          <w:lang w:eastAsia="zh-CN"/>
        </w:rPr>
        <w:t>), which shows the difference between CPU based program and GPGPU based program to extract 3D Point Cloud.</w:t>
      </w:r>
    </w:p>
    <w:p w:rsidR="00F34D93" w:rsidRDefault="002D61DB">
      <w:pPr>
        <w:keepNext/>
        <w:jc w:val="center"/>
      </w:pPr>
      <w:r>
        <w:t xml:space="preserve"> </w:t>
      </w:r>
    </w:p>
    <w:p w:rsidR="00F34D93" w:rsidRDefault="002D61DB">
      <w:pPr>
        <w:keepNext/>
        <w:jc w:val="center"/>
      </w:pPr>
      <w:r>
        <w:pict>
          <v:shape id="Picture Frame 1081" o:spid="_x0000_i1028" type="#_x0000_t75" style="width:217.5pt;height:120.75pt">
            <v:imagedata r:id="rId15" o:title="" croptop="17715f" cropbottom="14197f" cropleft="17259f" cropright="14234f"/>
          </v:shape>
        </w:pict>
      </w:r>
    </w:p>
    <w:p w:rsidR="00F34D93" w:rsidRDefault="002D61DB">
      <w:pPr>
        <w:pStyle w:val="Caption"/>
        <w:rPr>
          <w:lang w:eastAsia="zh-CN"/>
        </w:rPr>
      </w:pPr>
      <w:bookmarkStart w:id="1" w:name="_Ref3667"/>
      <w:bookmarkStart w:id="2" w:name="_Ref402906142"/>
      <w:r>
        <w:t xml:space="preserve">Figure </w:t>
      </w:r>
      <w:r>
        <w:fldChar w:fldCharType="begin"/>
      </w:r>
      <w:r>
        <w:instrText xml:space="preserve"> SEQ Figure \* ARABIC </w:instrText>
      </w:r>
      <w:r>
        <w:fldChar w:fldCharType="separate"/>
      </w:r>
      <w:r>
        <w:t>3</w:t>
      </w:r>
      <w:r>
        <w:fldChar w:fldCharType="end"/>
      </w:r>
      <w:bookmarkEnd w:id="1"/>
      <w:r>
        <w:t xml:space="preserve">: </w:t>
      </w:r>
      <w:bookmarkEnd w:id="2"/>
      <w:r>
        <w:rPr>
          <w:rFonts w:hint="eastAsia"/>
          <w:b w:val="0"/>
          <w:i/>
          <w:lang w:eastAsia="zh-CN"/>
        </w:rPr>
        <w:t xml:space="preserve">execution time of CPU-based design </w:t>
      </w:r>
      <w:r>
        <w:rPr>
          <w:b w:val="0"/>
          <w:i/>
          <w:lang w:eastAsia="zh-CN"/>
        </w:rPr>
        <w:t xml:space="preserve">vs. execution time of </w:t>
      </w:r>
      <w:r>
        <w:rPr>
          <w:rFonts w:hint="eastAsia"/>
          <w:b w:val="0"/>
          <w:i/>
          <w:lang w:eastAsia="zh-CN"/>
        </w:rPr>
        <w:t>GPU-based design</w:t>
      </w:r>
    </w:p>
    <w:p w:rsidR="00F34D93" w:rsidRDefault="00F34D93">
      <w:pPr>
        <w:ind w:firstLine="0"/>
        <w:rPr>
          <w:lang w:eastAsia="zh-CN"/>
        </w:rPr>
      </w:pPr>
    </w:p>
    <w:p w:rsidR="00F34D93" w:rsidRDefault="002D61DB">
      <w:pPr>
        <w:pStyle w:val="Heading1"/>
      </w:pPr>
      <w:r>
        <w:t>RESEARCH TIMELINE</w:t>
      </w:r>
    </w:p>
    <w:p w:rsidR="00F34D93" w:rsidRDefault="00F34D93">
      <w:pPr>
        <w:ind w:firstLine="0"/>
        <w:rPr>
          <w:b/>
        </w:rPr>
      </w:pPr>
    </w:p>
    <w:p w:rsidR="00F34D93" w:rsidRDefault="002D61DB">
      <w:pPr>
        <w:ind w:firstLine="0"/>
      </w:pPr>
      <w:r>
        <w:rPr>
          <w:b/>
        </w:rPr>
        <w:t>Project Milestone Report (Alpha Version)</w:t>
      </w:r>
    </w:p>
    <w:p w:rsidR="00F34D93" w:rsidRDefault="002D61DB">
      <w:pPr>
        <w:numPr>
          <w:ilvl w:val="0"/>
          <w:numId w:val="14"/>
        </w:numPr>
        <w:tabs>
          <w:tab w:val="clear" w:pos="2577"/>
          <w:tab w:val="left" w:pos="142"/>
        </w:tabs>
        <w:ind w:left="142" w:hanging="142"/>
      </w:pPr>
      <w:r>
        <w:rPr>
          <w:rFonts w:hint="eastAsia"/>
          <w:lang w:eastAsia="zh-CN"/>
        </w:rPr>
        <w:t>Search on the internet for 3D Point Cloud</w:t>
      </w:r>
    </w:p>
    <w:p w:rsidR="00F34D93" w:rsidRDefault="002D61DB">
      <w:pPr>
        <w:numPr>
          <w:ilvl w:val="0"/>
          <w:numId w:val="14"/>
        </w:numPr>
        <w:tabs>
          <w:tab w:val="clear" w:pos="2577"/>
          <w:tab w:val="left" w:pos="142"/>
        </w:tabs>
        <w:ind w:left="142" w:hanging="142"/>
      </w:pPr>
      <w:r>
        <w:rPr>
          <w:rFonts w:hint="eastAsia"/>
          <w:lang w:eastAsia="zh-CN"/>
        </w:rPr>
        <w:t>Read and understand the paper of 3D Point Cloud</w:t>
      </w:r>
    </w:p>
    <w:p w:rsidR="00F34D93" w:rsidRDefault="002D61DB">
      <w:pPr>
        <w:numPr>
          <w:ilvl w:val="0"/>
          <w:numId w:val="14"/>
        </w:numPr>
        <w:tabs>
          <w:tab w:val="clear" w:pos="2577"/>
          <w:tab w:val="left" w:pos="142"/>
        </w:tabs>
        <w:ind w:left="142" w:hanging="142"/>
      </w:pPr>
      <w:r>
        <w:rPr>
          <w:rFonts w:hint="eastAsia"/>
          <w:lang w:eastAsia="zh-CN"/>
        </w:rPr>
        <w:t>Prompt the realization of 3D Po</w:t>
      </w:r>
      <w:r>
        <w:rPr>
          <w:rFonts w:hint="eastAsia"/>
          <w:lang w:eastAsia="zh-CN"/>
        </w:rPr>
        <w:t>int Cloud</w:t>
      </w:r>
    </w:p>
    <w:p w:rsidR="00F34D93" w:rsidRDefault="002D61DB">
      <w:pPr>
        <w:numPr>
          <w:ilvl w:val="0"/>
          <w:numId w:val="14"/>
        </w:numPr>
        <w:tabs>
          <w:tab w:val="clear" w:pos="2577"/>
          <w:tab w:val="left" w:pos="142"/>
        </w:tabs>
        <w:ind w:left="142" w:hanging="142"/>
      </w:pPr>
      <w:r>
        <w:rPr>
          <w:rFonts w:hint="eastAsia"/>
          <w:lang w:eastAsia="zh-CN"/>
        </w:rPr>
        <w:t>Analysis and find a way to generate simulation data</w:t>
      </w:r>
    </w:p>
    <w:p w:rsidR="00F34D93" w:rsidRDefault="002D61DB">
      <w:pPr>
        <w:numPr>
          <w:ilvl w:val="0"/>
          <w:numId w:val="14"/>
        </w:numPr>
        <w:tabs>
          <w:tab w:val="clear" w:pos="2577"/>
          <w:tab w:val="left" w:pos="142"/>
        </w:tabs>
        <w:ind w:left="142" w:hanging="142"/>
      </w:pPr>
      <w:r>
        <w:rPr>
          <w:rFonts w:hint="eastAsia"/>
          <w:lang w:eastAsia="zh-CN"/>
        </w:rPr>
        <w:t>Analyze the time of the tasks and make the schedule</w:t>
      </w:r>
    </w:p>
    <w:p w:rsidR="00F34D93" w:rsidRDefault="00F34D93"/>
    <w:p w:rsidR="00F34D93" w:rsidRDefault="002D61DB">
      <w:pPr>
        <w:ind w:firstLine="0"/>
      </w:pPr>
      <w:r>
        <w:rPr>
          <w:b/>
        </w:rPr>
        <w:t>Project Final Deliverables</w:t>
      </w:r>
    </w:p>
    <w:p w:rsidR="00F34D93" w:rsidRDefault="002D61DB">
      <w:pPr>
        <w:numPr>
          <w:ilvl w:val="0"/>
          <w:numId w:val="14"/>
        </w:numPr>
        <w:tabs>
          <w:tab w:val="clear" w:pos="2577"/>
          <w:tab w:val="left" w:pos="142"/>
        </w:tabs>
        <w:ind w:left="142" w:hanging="142"/>
      </w:pPr>
      <w:r>
        <w:t xml:space="preserve">Software </w:t>
      </w:r>
      <w:r>
        <w:rPr>
          <w:rFonts w:hint="eastAsia"/>
          <w:lang w:eastAsia="zh-CN"/>
        </w:rPr>
        <w:t>Source Code</w:t>
      </w:r>
    </w:p>
    <w:p w:rsidR="00F34D93" w:rsidRDefault="002D61DB">
      <w:pPr>
        <w:numPr>
          <w:ilvl w:val="0"/>
          <w:numId w:val="14"/>
        </w:numPr>
        <w:tabs>
          <w:tab w:val="clear" w:pos="2577"/>
          <w:tab w:val="left" w:pos="142"/>
        </w:tabs>
        <w:ind w:left="142" w:hanging="142"/>
      </w:pPr>
      <w:r>
        <w:rPr>
          <w:rFonts w:hint="eastAsia"/>
          <w:lang w:eastAsia="zh-CN"/>
        </w:rPr>
        <w:t>Demo of the design</w:t>
      </w:r>
    </w:p>
    <w:p w:rsidR="00F34D93" w:rsidRDefault="002D61DB">
      <w:pPr>
        <w:numPr>
          <w:ilvl w:val="0"/>
          <w:numId w:val="14"/>
        </w:numPr>
        <w:tabs>
          <w:tab w:val="clear" w:pos="2577"/>
          <w:tab w:val="left" w:pos="142"/>
        </w:tabs>
        <w:ind w:left="142" w:hanging="142"/>
      </w:pPr>
      <w:r>
        <w:rPr>
          <w:rFonts w:hint="eastAsia"/>
          <w:lang w:eastAsia="zh-CN"/>
        </w:rPr>
        <w:t>Document of the design and the result of simulation</w:t>
      </w:r>
    </w:p>
    <w:p w:rsidR="00F34D93" w:rsidRDefault="00F34D93"/>
    <w:p w:rsidR="00F34D93" w:rsidRDefault="002D61DB">
      <w:pPr>
        <w:ind w:firstLine="0"/>
      </w:pPr>
      <w:r>
        <w:rPr>
          <w:b/>
        </w:rPr>
        <w:t>Project Future Tasks</w:t>
      </w:r>
    </w:p>
    <w:p w:rsidR="00F34D93" w:rsidRDefault="002D61DB">
      <w:pPr>
        <w:numPr>
          <w:ilvl w:val="0"/>
          <w:numId w:val="14"/>
        </w:numPr>
        <w:tabs>
          <w:tab w:val="clear" w:pos="2577"/>
          <w:tab w:val="left" w:pos="142"/>
        </w:tabs>
        <w:ind w:left="142" w:hanging="142"/>
      </w:pPr>
      <w:r>
        <w:rPr>
          <w:rFonts w:hint="eastAsia"/>
          <w:lang w:eastAsia="zh-CN"/>
        </w:rPr>
        <w:t xml:space="preserve">With current algorithm, there will have issues around the edge of the 3D image when extracting the </w:t>
      </w:r>
      <w:r>
        <w:rPr>
          <w:lang w:eastAsia="zh-CN"/>
        </w:rPr>
        <w:t>P</w:t>
      </w:r>
      <w:r>
        <w:rPr>
          <w:rFonts w:hint="eastAsia"/>
          <w:lang w:eastAsia="zh-CN"/>
        </w:rPr>
        <w:t xml:space="preserve">oint Cloud (refer to </w:t>
      </w:r>
      <w:r>
        <w:rPr>
          <w:lang w:eastAsia="zh-CN"/>
        </w:rPr>
        <w:fldChar w:fldCharType="begin"/>
      </w:r>
      <w:r>
        <w:rPr>
          <w:lang w:eastAsia="zh-CN"/>
        </w:rPr>
        <w:instrText xml:space="preserve"> REF _Ref402906148 \h </w:instrText>
      </w:r>
      <w:r>
        <w:rPr>
          <w:lang w:eastAsia="zh-CN"/>
        </w:rPr>
      </w:r>
      <w:r>
        <w:rPr>
          <w:lang w:eastAsia="zh-CN"/>
        </w:rPr>
        <w:fldChar w:fldCharType="separate"/>
      </w:r>
      <w:r>
        <w:rPr>
          <w:rFonts w:hint="eastAsia"/>
          <w:lang w:eastAsia="zh-CN"/>
        </w:rPr>
        <w:t>F</w:t>
      </w:r>
      <w:r>
        <w:t>igure 4</w:t>
      </w:r>
      <w:r>
        <w:rPr>
          <w:lang w:eastAsia="zh-CN"/>
        </w:rPr>
        <w:fldChar w:fldCharType="end"/>
      </w:r>
      <w:r>
        <w:rPr>
          <w:rFonts w:hint="eastAsia"/>
          <w:lang w:eastAsia="zh-CN"/>
        </w:rPr>
        <w:t>):</w:t>
      </w:r>
    </w:p>
    <w:p w:rsidR="00F34D93" w:rsidRDefault="002D61DB">
      <w:pPr>
        <w:rPr>
          <w:lang w:eastAsia="zh-CN"/>
        </w:rPr>
      </w:pPr>
      <w:r>
        <w:rPr>
          <w:lang w:eastAsia="zh-CN"/>
        </w:rPr>
        <w:t>When comparing Point A and Point B,</w:t>
      </w:r>
      <w:r>
        <w:rPr>
          <w:lang w:eastAsia="zh-CN"/>
        </w:rPr>
        <w:t xml:space="preserve"> it is better to keep Point B rather than Point A, but current algorithm </w:t>
      </w:r>
      <w:r>
        <w:rPr>
          <w:rFonts w:hint="eastAsia"/>
          <w:lang w:eastAsia="zh-CN"/>
        </w:rPr>
        <w:t>will</w:t>
      </w:r>
      <w:r>
        <w:rPr>
          <w:lang w:eastAsia="zh-CN"/>
        </w:rPr>
        <w:t xml:space="preserve"> remove </w:t>
      </w:r>
      <w:r>
        <w:rPr>
          <w:rFonts w:hint="eastAsia"/>
          <w:lang w:eastAsia="zh-CN"/>
        </w:rPr>
        <w:t xml:space="preserve">either of Point A and </w:t>
      </w:r>
      <w:r>
        <w:rPr>
          <w:lang w:eastAsia="zh-CN"/>
        </w:rPr>
        <w:t>Point B</w:t>
      </w:r>
    </w:p>
    <w:p w:rsidR="00F34D93" w:rsidRDefault="002D61DB">
      <w:pPr>
        <w:rPr>
          <w:lang w:eastAsia="zh-CN"/>
        </w:rPr>
      </w:pPr>
      <w:r>
        <w:rPr>
          <w:lang w:eastAsia="zh-CN"/>
        </w:rPr>
        <w:t xml:space="preserve">If d2 &lt; </w:t>
      </w:r>
      <w:proofErr w:type="spellStart"/>
      <w:r>
        <w:rPr>
          <w:lang w:eastAsia="zh-CN"/>
        </w:rPr>
        <w:t>distance_threshold</w:t>
      </w:r>
      <w:proofErr w:type="spellEnd"/>
      <w:r>
        <w:rPr>
          <w:lang w:eastAsia="zh-CN"/>
        </w:rPr>
        <w:t>, Point C may be removed when comparing Point C with Point B</w:t>
      </w:r>
    </w:p>
    <w:p w:rsidR="00F34D93" w:rsidRDefault="002D61DB">
      <w:pPr>
        <w:rPr>
          <w:lang w:eastAsia="zh-CN"/>
        </w:rPr>
      </w:pPr>
      <w:r>
        <w:pict>
          <v:group id="Group 1028" o:spid="_x0000_s1029" style="width:211.55pt;height:105.75pt;mso-position-horizontal-relative:char;mso-position-vertical-relative:line" coordsize="4231,2115">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028" o:spid="_x0000_s1030" type="#_x0000_t16" style="position:absolute;top:1186;width:2298;height:929" o:preferrelative="t" fillcolor="#4f81bd" strokecolor="#395e8a">
              <v:stroke miterlimit="2"/>
              <v:textbox>
                <w:txbxContent>
                  <w:p w:rsidR="00F34D93" w:rsidRDefault="00F34D93"/>
                </w:txbxContent>
              </v:textbox>
            </v:shape>
            <v:rect id="Rectangle 1029" o:spid="_x0000_s1031" style="position:absolute;left:180;top:567;width:2118;height:619" o:preferrelative="t" fillcolor="#4f81bd" strokecolor="#395e8a">
              <v:stroke miterlimit="2"/>
              <v:textbox>
                <w:txbxContent>
                  <w:p w:rsidR="00F34D93" w:rsidRDefault="00F34D93"/>
                </w:txbxContent>
              </v:textbox>
            </v:rect>
            <v:shape id="Cube 1030" o:spid="_x0000_s1032" type="#_x0000_t16" style="position:absolute;width:2298;height:877" o:preferrelative="t" fillcolor="#4f81bd" strokecolor="#395e8a">
              <v:stroke miterlimit="2"/>
              <v:textbox>
                <w:txbxContent>
                  <w:p w:rsidR="00F34D93" w:rsidRDefault="00F34D93"/>
                </w:txbxContent>
              </v:textbox>
            </v:shape>
            <v:shapetype id="_x0000_t32" coordsize="21600,21600" o:spt="32" o:oned="t" path="m,l21600,21600e" filled="f">
              <v:path arrowok="t" fillok="f" o:connecttype="none"/>
              <o:lock v:ext="edit" shapetype="t"/>
            </v:shapetype>
            <v:shape id="Straight Connector 1031" o:spid="_x0000_s1033" type="#_x0000_t32" style="position:absolute;left:1048;top:1186;width:191;height:233;flip:x" o:preferrelative="t" filled="t" strokecolor="#002060">
              <v:stroke startarrow="open" endarrow="open" miterlimit="2"/>
            </v:shape>
            <v:rect id="Rectangle 1032" o:spid="_x0000_s1034" style="position:absolute;left:1175;top:1121;width:536;height:337" o:preferrelative="t" filled="f" stroked="f">
              <v:textbox>
                <w:txbxContent>
                  <w:p w:rsidR="00F34D93" w:rsidRDefault="002D61DB">
                    <w:pPr>
                      <w:pStyle w:val="NormalWeb"/>
                      <w:spacing w:before="0" w:beforeAutospacing="0" w:after="0" w:afterAutospacing="0"/>
                    </w:pPr>
                    <w:r>
                      <w:rPr>
                        <w:rFonts w:ascii="Times New Roman" w:hAnsi="Times New Roman" w:cs="Times New Roman"/>
                        <w:color w:val="000000"/>
                        <w:kern w:val="24"/>
                        <w:sz w:val="22"/>
                        <w:szCs w:val="22"/>
                      </w:rPr>
                      <w:t>d1</w:t>
                    </w:r>
                  </w:p>
                </w:txbxContent>
              </v:textbox>
            </v:re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033" o:spid="_x0000_s1035" type="#_x0000_t120" style="position:absolute;left:360;top:1458;width:90;height:122" o:preferrelative="t" fillcolor="#002060" strokecolor="#002060">
              <v:stroke miterlimit="2"/>
              <v:textbox>
                <w:txbxContent>
                  <w:p w:rsidR="00F34D93" w:rsidRDefault="00F34D93"/>
                </w:txbxContent>
              </v:textbox>
            </v:shape>
            <v:shape id="Flowchart: Connector 1034" o:spid="_x0000_s1036" type="#_x0000_t120" style="position:absolute;left:630;top:1458;width:90;height:122" o:preferrelative="t" fillcolor="#002060" strokecolor="#002060">
              <v:stroke miterlimit="2"/>
              <v:textbox>
                <w:txbxContent>
                  <w:p w:rsidR="00F34D93" w:rsidRDefault="00F34D93"/>
                </w:txbxContent>
              </v:textbox>
            </v:shape>
            <v:shape id="Flowchart: Connector 1035" o:spid="_x0000_s1037" type="#_x0000_t120" style="position:absolute;left:900;top:1458;width:90;height:122" o:preferrelative="t" fillcolor="#002060" strokecolor="#002060">
              <v:stroke miterlimit="2"/>
              <v:textbox>
                <w:txbxContent>
                  <w:p w:rsidR="00F34D93" w:rsidRDefault="00F34D93"/>
                </w:txbxContent>
              </v:textbox>
            </v:shape>
            <v:shape id="Flowchart: Connector 1036" o:spid="_x0000_s1038" type="#_x0000_t120" style="position:absolute;left:1171;top:1458;width:90;height:122" o:preferrelative="t" fillcolor="#002060" strokecolor="#002060">
              <v:stroke miterlimit="2"/>
              <v:textbox>
                <w:txbxContent>
                  <w:p w:rsidR="00F34D93" w:rsidRDefault="00F34D93"/>
                </w:txbxContent>
              </v:textbox>
            </v:shape>
            <v:shape id="Flowchart: Connector 1037" o:spid="_x0000_s1039" type="#_x0000_t120" style="position:absolute;left:1441;top:1458;width:90;height:122" o:preferrelative="t" fillcolor="#002060" strokecolor="#002060">
              <v:stroke miterlimit="2"/>
              <v:textbox>
                <w:txbxContent>
                  <w:p w:rsidR="00F34D93" w:rsidRDefault="00F34D93"/>
                </w:txbxContent>
              </v:textbox>
            </v:shape>
            <v:shape id="Flowchart: Connector 1038" o:spid="_x0000_s1040" type="#_x0000_t120" style="position:absolute;left:1711;top:1458;width:90;height:122" o:preferrelative="t" fillcolor="#002060" strokecolor="#002060">
              <v:stroke miterlimit="2"/>
              <v:textbox>
                <w:txbxContent>
                  <w:p w:rsidR="00F34D93" w:rsidRDefault="00F34D93"/>
                </w:txbxContent>
              </v:textbox>
            </v:shape>
            <v:shape id="Flowchart: Connector 1039" o:spid="_x0000_s1041" type="#_x0000_t120" style="position:absolute;left:1981;top:1458;width:90;height:122" o:preferrelative="t" fillcolor="#002060" strokecolor="#002060">
              <v:stroke miterlimit="2"/>
              <v:textbox>
                <w:txbxContent>
                  <w:p w:rsidR="00F34D93" w:rsidRDefault="00F34D93"/>
                </w:txbxContent>
              </v:textbox>
            </v:shape>
            <v:shape id="Flowchart: Connector 1040" o:spid="_x0000_s1042" type="#_x0000_t120" style="position:absolute;left:90;top:1458;width:90;height:122" o:preferrelative="t" fillcolor="#002060" strokecolor="#002060">
              <v:stroke miterlimit="2"/>
              <v:textbox>
                <w:txbxContent>
                  <w:p w:rsidR="00F34D93" w:rsidRDefault="00F34D93"/>
                </w:txbxContent>
              </v:textbox>
            </v:shape>
            <v:shape id="Flowchart: Connector 1041" o:spid="_x0000_s1043" type="#_x0000_t120" style="position:absolute;left:360;top:1683;width:90;height:122" o:preferrelative="t" fillcolor="#002060" strokecolor="#002060">
              <v:stroke miterlimit="2"/>
              <v:textbox>
                <w:txbxContent>
                  <w:p w:rsidR="00F34D93" w:rsidRDefault="00F34D93"/>
                </w:txbxContent>
              </v:textbox>
            </v:shape>
            <v:shape id="Flowchart: Connector 1042" o:spid="_x0000_s1044" type="#_x0000_t120" style="position:absolute;left:630;top:1683;width:90;height:122" o:preferrelative="t" fillcolor="#002060" strokecolor="#002060">
              <v:stroke miterlimit="2"/>
              <v:textbox>
                <w:txbxContent>
                  <w:p w:rsidR="00F34D93" w:rsidRDefault="00F34D93"/>
                </w:txbxContent>
              </v:textbox>
            </v:shape>
            <v:shape id="Flowchart: Connector 1043" o:spid="_x0000_s1045" type="#_x0000_t120" style="position:absolute;left:900;top:1683;width:90;height:122" o:preferrelative="t" fillcolor="#002060" strokecolor="#002060">
              <v:stroke miterlimit="2"/>
              <v:textbox>
                <w:txbxContent>
                  <w:p w:rsidR="00F34D93" w:rsidRDefault="00F34D93"/>
                </w:txbxContent>
              </v:textbox>
            </v:shape>
            <v:shape id="Flowchart: Connector 1044" o:spid="_x0000_s1046" type="#_x0000_t120" style="position:absolute;left:1171;top:1683;width:90;height:122" o:preferrelative="t" fillcolor="#002060" strokecolor="#002060">
              <v:stroke miterlimit="2"/>
              <v:textbox>
                <w:txbxContent>
                  <w:p w:rsidR="00F34D93" w:rsidRDefault="00F34D93"/>
                </w:txbxContent>
              </v:textbox>
            </v:shape>
            <v:shape id="Flowchart: Connector 1045" o:spid="_x0000_s1047" type="#_x0000_t120" style="position:absolute;left:1441;top:1683;width:90;height:122" o:preferrelative="t" fillcolor="#002060" strokecolor="#002060">
              <v:stroke miterlimit="2"/>
              <v:textbox>
                <w:txbxContent>
                  <w:p w:rsidR="00F34D93" w:rsidRDefault="00F34D93"/>
                </w:txbxContent>
              </v:textbox>
            </v:shape>
            <v:shape id="Flowchart: Connector 1046" o:spid="_x0000_s1048" type="#_x0000_t120" style="position:absolute;left:1711;top:1683;width:90;height:122" o:preferrelative="t" fillcolor="#002060" strokecolor="#002060">
              <v:stroke miterlimit="2"/>
              <v:textbox>
                <w:txbxContent>
                  <w:p w:rsidR="00F34D93" w:rsidRDefault="00F34D93"/>
                </w:txbxContent>
              </v:textbox>
            </v:shape>
            <v:shape id="Flowchart: Connector 1047" o:spid="_x0000_s1049" type="#_x0000_t120" style="position:absolute;left:1981;top:1683;width:90;height:122" o:preferrelative="t" fillcolor="#002060" strokecolor="#002060">
              <v:stroke miterlimit="2"/>
              <v:textbox>
                <w:txbxContent>
                  <w:p w:rsidR="00F34D93" w:rsidRDefault="00F34D93"/>
                </w:txbxContent>
              </v:textbox>
            </v:shape>
            <v:shape id="Flowchart: Connector 1048" o:spid="_x0000_s1050" type="#_x0000_t120" style="position:absolute;left:90;top:1683;width:90;height:122" o:preferrelative="t" fillcolor="#002060" strokecolor="#002060">
              <v:stroke miterlimit="2"/>
              <v:textbox>
                <w:txbxContent>
                  <w:p w:rsidR="00F34D93" w:rsidRDefault="00F34D93"/>
                </w:txbxContent>
              </v:textbox>
            </v:shape>
            <v:shape id="Flowchart: Connector 1049" o:spid="_x0000_s1051" type="#_x0000_t120" style="position:absolute;left:360;top:1909;width:90;height:122" o:preferrelative="t" fillcolor="#002060" strokecolor="#002060">
              <v:stroke miterlimit="2"/>
              <v:textbox>
                <w:txbxContent>
                  <w:p w:rsidR="00F34D93" w:rsidRDefault="00F34D93"/>
                </w:txbxContent>
              </v:textbox>
            </v:shape>
            <v:shape id="Flowchart: Connector 1050" o:spid="_x0000_s1052" type="#_x0000_t120" style="position:absolute;left:630;top:1909;width:90;height:122" o:preferrelative="t" fillcolor="#002060" strokecolor="#002060">
              <v:stroke miterlimit="2"/>
              <v:textbox>
                <w:txbxContent>
                  <w:p w:rsidR="00F34D93" w:rsidRDefault="00F34D93"/>
                </w:txbxContent>
              </v:textbox>
            </v:shape>
            <v:shape id="Flowchart: Connector 1051" o:spid="_x0000_s1053" type="#_x0000_t120" style="position:absolute;left:900;top:1909;width:90;height:122" o:preferrelative="t" fillcolor="#002060" strokecolor="#002060">
              <v:stroke miterlimit="2"/>
              <v:textbox>
                <w:txbxContent>
                  <w:p w:rsidR="00F34D93" w:rsidRDefault="00F34D93"/>
                </w:txbxContent>
              </v:textbox>
            </v:shape>
            <v:shape id="Flowchart: Connector 1052" o:spid="_x0000_s1054" type="#_x0000_t120" style="position:absolute;left:1171;top:1909;width:90;height:122" o:preferrelative="t" fillcolor="#002060" strokecolor="#002060">
              <v:stroke miterlimit="2"/>
              <v:textbox>
                <w:txbxContent>
                  <w:p w:rsidR="00F34D93" w:rsidRDefault="00F34D93"/>
                </w:txbxContent>
              </v:textbox>
            </v:shape>
            <v:shape id="Flowchart: Connector 1053" o:spid="_x0000_s1055" type="#_x0000_t120" style="position:absolute;left:1441;top:1909;width:90;height:122" o:preferrelative="t" fillcolor="#002060" strokecolor="#002060">
              <v:stroke miterlimit="2"/>
              <v:textbox>
                <w:txbxContent>
                  <w:p w:rsidR="00F34D93" w:rsidRDefault="00F34D93"/>
                </w:txbxContent>
              </v:textbox>
            </v:shape>
            <v:shape id="Flowchart: Connector 1054" o:spid="_x0000_s1056" type="#_x0000_t120" style="position:absolute;left:1711;top:1909;width:90;height:122" o:preferrelative="t" fillcolor="#002060" strokecolor="#002060">
              <v:stroke miterlimit="2"/>
              <v:textbox>
                <w:txbxContent>
                  <w:p w:rsidR="00F34D93" w:rsidRDefault="00F34D93"/>
                </w:txbxContent>
              </v:textbox>
            </v:shape>
            <v:shape id="Flowchart: Connector 1055" o:spid="_x0000_s1057" type="#_x0000_t120" style="position:absolute;left:1981;top:1909;width:90;height:122" o:preferrelative="t" fillcolor="#002060" strokecolor="#002060">
              <v:stroke miterlimit="2"/>
              <v:textbox>
                <w:txbxContent>
                  <w:p w:rsidR="00F34D93" w:rsidRDefault="00F34D93"/>
                </w:txbxContent>
              </v:textbox>
            </v:shape>
            <v:shape id="Flowchart: Connector 1056" o:spid="_x0000_s1058" type="#_x0000_t120" style="position:absolute;left:90;top:1909;width:90;height:122" o:preferrelative="t" fillcolor="#002060" strokecolor="#002060">
              <v:stroke miterlimit="2"/>
              <v:textbox>
                <w:txbxContent>
                  <w:p w:rsidR="00F34D93" w:rsidRDefault="00F34D93"/>
                </w:txbxContent>
              </v:textbox>
            </v:shape>
            <v:shape id="Flowchart: Connector 1057" o:spid="_x0000_s1059" type="#_x0000_t120" style="position:absolute;left:360;top:755;width:90;height:122" o:preferrelative="t" fillcolor="#002060" strokecolor="#002060">
              <v:stroke miterlimit="2"/>
              <v:textbox>
                <w:txbxContent>
                  <w:p w:rsidR="00F34D93" w:rsidRDefault="00F34D93"/>
                </w:txbxContent>
              </v:textbox>
            </v:shape>
            <v:shape id="Flowchart: Connector 1058" o:spid="_x0000_s1060" type="#_x0000_t120" style="position:absolute;left:630;top:755;width:90;height:122" o:preferrelative="t" fillcolor="#002060" strokecolor="#002060">
              <v:stroke miterlimit="2"/>
              <v:textbox>
                <w:txbxContent>
                  <w:p w:rsidR="00F34D93" w:rsidRDefault="00F34D93"/>
                </w:txbxContent>
              </v:textbox>
            </v:shape>
            <v:shape id="Flowchart: Connector 1059" o:spid="_x0000_s1061" type="#_x0000_t120" style="position:absolute;left:900;top:755;width:90;height:122" o:preferrelative="t" fillcolor="#002060" strokecolor="#002060">
              <v:stroke miterlimit="2"/>
              <v:textbox>
                <w:txbxContent>
                  <w:p w:rsidR="00F34D93" w:rsidRDefault="00F34D93"/>
                </w:txbxContent>
              </v:textbox>
            </v:shape>
            <v:shape id="Flowchart: Connector 1060" o:spid="_x0000_s1062" type="#_x0000_t120" style="position:absolute;left:1171;top:755;width:90;height:122" o:preferrelative="t" fillcolor="#002060" strokecolor="#002060">
              <v:stroke miterlimit="2"/>
              <v:textbox>
                <w:txbxContent>
                  <w:p w:rsidR="00F34D93" w:rsidRDefault="00F34D93"/>
                </w:txbxContent>
              </v:textbox>
            </v:shape>
            <v:shape id="Flowchart: Connector 1061" o:spid="_x0000_s1063" type="#_x0000_t120" style="position:absolute;left:1441;top:755;width:90;height:122" o:preferrelative="t" fillcolor="#002060" strokecolor="#002060">
              <v:stroke miterlimit="2"/>
              <v:textbox>
                <w:txbxContent>
                  <w:p w:rsidR="00F34D93" w:rsidRDefault="00F34D93"/>
                </w:txbxContent>
              </v:textbox>
            </v:shape>
            <v:shape id="Flowchart: Connector 1062" o:spid="_x0000_s1064" type="#_x0000_t120" style="position:absolute;left:1711;top:755;width:90;height:122" o:preferrelative="t" fillcolor="#002060" strokecolor="#002060">
              <v:stroke miterlimit="2"/>
              <v:textbox>
                <w:txbxContent>
                  <w:p w:rsidR="00F34D93" w:rsidRDefault="00F34D93"/>
                </w:txbxContent>
              </v:textbox>
            </v:shape>
            <v:shape id="Flowchart: Connector 1063" o:spid="_x0000_s1065" type="#_x0000_t120" style="position:absolute;left:1981;top:755;width:90;height:122" o:preferrelative="t" fillcolor="#002060" strokecolor="#002060">
              <v:stroke miterlimit="2"/>
              <v:textbox>
                <w:txbxContent>
                  <w:p w:rsidR="00F34D93" w:rsidRDefault="00F34D93"/>
                </w:txbxContent>
              </v:textbox>
            </v:shape>
            <v:shape id="Flowchart: Connector 1064" o:spid="_x0000_s1066" type="#_x0000_t120" style="position:absolute;left:90;top:755;width:90;height:122" o:preferrelative="t" fillcolor="#002060" strokecolor="#002060">
              <v:stroke miterlimit="2"/>
              <v:textbox>
                <w:txbxContent>
                  <w:p w:rsidR="00F34D93" w:rsidRDefault="00F34D93"/>
                </w:txbxContent>
              </v:textbox>
            </v:shape>
            <v:shape id="Straight Connector 1065" o:spid="_x0000_s1067" type="#_x0000_t32" style="position:absolute;left:2071;top:877;width:900;height:619;flip:x" o:preferrelative="t" filled="t" strokecolor="#002060">
              <v:stroke endarrow="open" miterlimit="2"/>
            </v:shape>
            <v:shape id="Straight Connector 1066" o:spid="_x0000_s1068" type="#_x0000_t32" style="position:absolute;left:2026;top:197;width:900;height:619;flip:x" o:preferrelative="t" filled="t" strokecolor="#002060">
              <v:stroke endarrow="open" miterlimit="2"/>
            </v:shape>
            <v:shape id="Straight Connector 1067" o:spid="_x0000_s1069" type="#_x0000_t32" style="position:absolute;left:945;top:877;width:0;height:581" o:preferrelative="t" filled="t" strokecolor="#002060">
              <v:stroke startarrow="open" endarrow="open" miterlimit="2"/>
            </v:shape>
            <v:rect id="Rectangle 1068" o:spid="_x0000_s1070" style="position:absolute;left:450;top:980;width:584;height:361" o:preferrelative="t" filled="f" stroked="f">
              <v:textbox>
                <w:txbxContent>
                  <w:p w:rsidR="00F34D93" w:rsidRDefault="002D61DB">
                    <w:pPr>
                      <w:pStyle w:val="NormalWeb"/>
                      <w:spacing w:before="0" w:beforeAutospacing="0" w:after="0" w:afterAutospacing="0"/>
                    </w:pPr>
                    <w:r>
                      <w:rPr>
                        <w:rFonts w:ascii="Times New Roman" w:hAnsi="Times New Roman" w:cs="Times New Roman"/>
                        <w:color w:val="000000"/>
                        <w:kern w:val="24"/>
                        <w:sz w:val="22"/>
                        <w:szCs w:val="22"/>
                      </w:rPr>
                      <w:t>d</w:t>
                    </w:r>
                    <w:r>
                      <w:rPr>
                        <w:rFonts w:ascii="Times New Roman" w:hAnsi="Times New Roman" w:cs="Times New Roman" w:hint="eastAsia"/>
                        <w:color w:val="000000"/>
                        <w:kern w:val="24"/>
                        <w:sz w:val="22"/>
                        <w:szCs w:val="22"/>
                      </w:rPr>
                      <w:t>2</w:t>
                    </w:r>
                  </w:p>
                </w:txbxContent>
              </v:textbox>
            </v:rect>
            <v:shape id="Straight Connector 1069" o:spid="_x0000_s1071" type="#_x0000_t32" style="position:absolute;left:2071;top:1496;width:900;height:238;flip:x" o:preferrelative="t" filled="t" strokecolor="#002060">
              <v:stroke endarrow="open" miterlimit="2"/>
            </v:shape>
            <v:rect id="Rectangle 1070" o:spid="_x0000_s1072" style="position:absolute;left:3074;top:1301;width:1157;height:362" o:preferrelative="t" filled="f" stroked="f">
              <v:textbox>
                <w:txbxContent>
                  <w:p w:rsidR="00F34D93" w:rsidRDefault="002D61DB">
                    <w:pPr>
                      <w:pStyle w:val="NormalWeb"/>
                      <w:spacing w:before="0" w:beforeAutospacing="0" w:after="0" w:afterAutospacing="0"/>
                    </w:pPr>
                    <w:r>
                      <w:rPr>
                        <w:rFonts w:ascii="Times New Roman" w:hAnsi="Times New Roman" w:cs="Times New Roman"/>
                        <w:color w:val="000000"/>
                        <w:kern w:val="24"/>
                        <w:sz w:val="22"/>
                        <w:szCs w:val="22"/>
                      </w:rPr>
                      <w:t>Point A</w:t>
                    </w:r>
                  </w:p>
                </w:txbxContent>
              </v:textbox>
            </v:rect>
            <v:rect id="Rectangle 1071" o:spid="_x0000_s1073" style="position:absolute;left:3061;top:670;width:1157;height:362" o:preferrelative="t" filled="f" stroked="f">
              <v:textbox>
                <w:txbxContent>
                  <w:p w:rsidR="00F34D93" w:rsidRDefault="002D61DB">
                    <w:pPr>
                      <w:pStyle w:val="NormalWeb"/>
                      <w:spacing w:before="0" w:beforeAutospacing="0" w:after="0" w:afterAutospacing="0"/>
                    </w:pPr>
                    <w:r>
                      <w:rPr>
                        <w:rFonts w:ascii="Times New Roman" w:hAnsi="Times New Roman" w:cs="Times New Roman"/>
                        <w:color w:val="000000"/>
                        <w:kern w:val="24"/>
                        <w:sz w:val="22"/>
                        <w:szCs w:val="22"/>
                      </w:rPr>
                      <w:t>Point B</w:t>
                    </w:r>
                  </w:p>
                </w:txbxContent>
              </v:textbox>
            </v:rect>
            <v:rect id="Rectangle 1072" o:spid="_x0000_s1074" style="position:absolute;left:3074;top:52;width:1157;height:361" o:preferrelative="t" filled="f" stroked="f">
              <v:textbox>
                <w:txbxContent>
                  <w:p w:rsidR="00F34D93" w:rsidRDefault="002D61DB">
                    <w:pPr>
                      <w:pStyle w:val="NormalWeb"/>
                      <w:spacing w:before="0" w:beforeAutospacing="0" w:after="0" w:afterAutospacing="0"/>
                    </w:pPr>
                    <w:r>
                      <w:rPr>
                        <w:rFonts w:ascii="Times New Roman" w:hAnsi="Times New Roman" w:cs="Times New Roman"/>
                        <w:color w:val="000000"/>
                        <w:kern w:val="24"/>
                        <w:sz w:val="22"/>
                        <w:szCs w:val="22"/>
                      </w:rPr>
                      <w:t>Point C</w:t>
                    </w:r>
                  </w:p>
                </w:txbxContent>
              </v:textbox>
            </v:rect>
            <w10:anchorlock/>
          </v:group>
        </w:pict>
      </w:r>
    </w:p>
    <w:p w:rsidR="00F34D93" w:rsidRDefault="002D61DB">
      <w:pPr>
        <w:pStyle w:val="Caption"/>
        <w:rPr>
          <w:lang w:eastAsia="zh-CN"/>
        </w:rPr>
      </w:pPr>
      <w:bookmarkStart w:id="3" w:name="_Ref402906148"/>
      <w:r>
        <w:rPr>
          <w:rFonts w:hint="eastAsia"/>
          <w:lang w:eastAsia="zh-CN"/>
        </w:rPr>
        <w:t>F</w:t>
      </w:r>
      <w:r>
        <w:t xml:space="preserve">igure </w:t>
      </w:r>
      <w:r>
        <w:fldChar w:fldCharType="begin"/>
      </w:r>
      <w:r>
        <w:instrText xml:space="preserve"> SEQ figure \* ARABIC </w:instrText>
      </w:r>
      <w:r>
        <w:fldChar w:fldCharType="separate"/>
      </w:r>
      <w:r>
        <w:t>4</w:t>
      </w:r>
      <w:r>
        <w:fldChar w:fldCharType="end"/>
      </w:r>
      <w:bookmarkEnd w:id="3"/>
      <w:r>
        <w:rPr>
          <w:rFonts w:hint="eastAsia"/>
          <w:lang w:eastAsia="zh-CN"/>
        </w:rPr>
        <w:t>:</w:t>
      </w:r>
      <w:r>
        <w:rPr>
          <w:rFonts w:hint="eastAsia"/>
          <w:b w:val="0"/>
          <w:i/>
        </w:rPr>
        <w:t xml:space="preserve"> Issue of the algorithm</w:t>
      </w:r>
    </w:p>
    <w:p w:rsidR="00F34D93" w:rsidRDefault="00F34D93">
      <w:pPr>
        <w:ind w:firstLine="0"/>
        <w:rPr>
          <w:lang w:eastAsia="zh-CN"/>
        </w:rPr>
      </w:pPr>
    </w:p>
    <w:p w:rsidR="00F34D93" w:rsidRDefault="002D61DB">
      <w:pPr>
        <w:ind w:firstLine="0"/>
        <w:rPr>
          <w:lang w:eastAsia="zh-CN"/>
        </w:rPr>
      </w:pPr>
      <w:r>
        <w:rPr>
          <w:rFonts w:hint="eastAsia"/>
          <w:lang w:eastAsia="zh-CN"/>
        </w:rPr>
        <w:t xml:space="preserve">Therefore, if more time is given, a better algorithm should be studied and used to </w:t>
      </w:r>
      <w:r>
        <w:rPr>
          <w:lang w:eastAsia="zh-CN"/>
        </w:rPr>
        <w:t>solve the issue.</w:t>
      </w:r>
    </w:p>
    <w:p w:rsidR="00F34D93" w:rsidRDefault="00F34D93">
      <w:pPr>
        <w:ind w:firstLine="0"/>
      </w:pPr>
    </w:p>
    <w:p w:rsidR="00F34D93" w:rsidRDefault="002D61DB">
      <w:pPr>
        <w:ind w:firstLine="0"/>
        <w:rPr>
          <w:lang w:eastAsia="zh-CN"/>
        </w:rPr>
      </w:pPr>
      <w:r>
        <w:rPr>
          <w:rFonts w:hint="eastAsia"/>
          <w:lang w:eastAsia="zh-CN"/>
        </w:rPr>
        <w:t>Based on the design requirement and the time available to do</w:t>
      </w:r>
      <w:r>
        <w:rPr>
          <w:rFonts w:hint="eastAsia"/>
          <w:lang w:eastAsia="zh-CN"/>
        </w:rPr>
        <w:t xml:space="preserve"> the project, a detailed schedule plan is made.</w:t>
      </w:r>
      <w:r>
        <w:rPr>
          <w:lang w:eastAsia="zh-CN"/>
        </w:rPr>
        <w:t xml:space="preserve"> </w:t>
      </w:r>
      <w:r>
        <w:rPr>
          <w:lang w:eastAsia="zh-CN"/>
        </w:rPr>
        <w:fldChar w:fldCharType="begin"/>
      </w:r>
      <w:r>
        <w:rPr>
          <w:lang w:eastAsia="zh-CN"/>
        </w:rPr>
        <w:instrText xml:space="preserve"> REF _Ref14524 \h </w:instrText>
      </w:r>
      <w:r>
        <w:rPr>
          <w:lang w:eastAsia="zh-CN"/>
        </w:rPr>
      </w:r>
      <w:r>
        <w:rPr>
          <w:lang w:eastAsia="zh-CN"/>
        </w:rPr>
        <w:fldChar w:fldCharType="separate"/>
      </w:r>
      <w:r>
        <w:t>Figure 15</w:t>
      </w:r>
      <w:r>
        <w:rPr>
          <w:lang w:eastAsia="zh-CN"/>
        </w:rPr>
        <w:fldChar w:fldCharType="end"/>
      </w:r>
      <w:r>
        <w:rPr>
          <w:lang w:eastAsia="zh-CN"/>
        </w:rPr>
        <w:t xml:space="preserve"> </w:t>
      </w:r>
      <w:r>
        <w:rPr>
          <w:rFonts w:hint="eastAsia"/>
          <w:lang w:eastAsia="zh-CN"/>
        </w:rPr>
        <w:t>is the GANT chart of the schedule plan of project.</w:t>
      </w:r>
    </w:p>
    <w:p w:rsidR="00F34D93" w:rsidRDefault="00F34D93">
      <w:pPr>
        <w:ind w:firstLine="0"/>
        <w:rPr>
          <w:lang w:eastAsia="zh-CN"/>
        </w:rPr>
      </w:pPr>
    </w:p>
    <w:p w:rsidR="00F34D93" w:rsidRDefault="002D61DB">
      <w:pPr>
        <w:pStyle w:val="Heading1"/>
      </w:pPr>
      <w:r>
        <w:t>Method</w:t>
      </w:r>
    </w:p>
    <w:p w:rsidR="00F34D93" w:rsidRDefault="002D61DB">
      <w:pPr>
        <w:rPr>
          <w:lang w:eastAsia="zh-CN"/>
        </w:rPr>
      </w:pPr>
      <w:r>
        <w:rPr>
          <w:rFonts w:hint="eastAsia"/>
          <w:lang w:eastAsia="zh-CN"/>
        </w:rPr>
        <w:t>To calculate the 3D Point Cloud of a 3D image, the data of</w:t>
      </w:r>
      <w:r>
        <w:rPr>
          <w:rFonts w:hint="eastAsia"/>
          <w:lang w:eastAsia="zh-CN"/>
        </w:rPr>
        <w:t xml:space="preserve"> the points of the image is read by the program. Each data of the points have 3 variables: x, y and z.</w:t>
      </w:r>
    </w:p>
    <w:p w:rsidR="00F34D93" w:rsidRDefault="00F34D93">
      <w:pPr>
        <w:rPr>
          <w:lang w:eastAsia="zh-CN"/>
        </w:rPr>
      </w:pPr>
    </w:p>
    <w:p w:rsidR="00F34D93" w:rsidRDefault="002D61DB">
      <w:pPr>
        <w:rPr>
          <w:lang w:eastAsia="zh-CN"/>
        </w:rPr>
      </w:pPr>
      <w:r>
        <w:rPr>
          <w:rFonts w:hint="eastAsia"/>
          <w:lang w:eastAsia="zh-CN"/>
        </w:rPr>
        <w:t xml:space="preserve">After reading the image data, we allocate memory space on GPU memory and copy the image data from host to device. Then we calculate the </w:t>
      </w:r>
      <w:proofErr w:type="spellStart"/>
      <w:r>
        <w:rPr>
          <w:rFonts w:hint="eastAsia"/>
          <w:lang w:eastAsia="zh-CN"/>
        </w:rPr>
        <w:t>knn</w:t>
      </w:r>
      <w:proofErr w:type="spellEnd"/>
      <w:r>
        <w:rPr>
          <w:rFonts w:hint="eastAsia"/>
          <w:lang w:eastAsia="zh-CN"/>
        </w:rPr>
        <w:t xml:space="preserve"> of each </w:t>
      </w:r>
      <w:r>
        <w:rPr>
          <w:rFonts w:hint="eastAsia"/>
          <w:lang w:eastAsia="zh-CN"/>
        </w:rPr>
        <w:t>point of the 3D image and remove some points which are on the same plane. Finally we write the left points to a file.</w:t>
      </w:r>
    </w:p>
    <w:p w:rsidR="00F34D93" w:rsidRDefault="00F34D93">
      <w:pPr>
        <w:rPr>
          <w:lang w:eastAsia="zh-CN"/>
        </w:rPr>
      </w:pPr>
    </w:p>
    <w:p w:rsidR="00F34D93" w:rsidRDefault="002D61DB">
      <w:pPr>
        <w:rPr>
          <w:lang w:eastAsia="zh-CN"/>
        </w:rPr>
      </w:pPr>
      <w:r>
        <w:rPr>
          <w:rFonts w:hint="eastAsia"/>
          <w:lang w:eastAsia="zh-CN"/>
        </w:rPr>
        <w:t xml:space="preserve">When calculating </w:t>
      </w:r>
      <w:proofErr w:type="spellStart"/>
      <w:r>
        <w:rPr>
          <w:rFonts w:hint="eastAsia"/>
          <w:lang w:eastAsia="zh-CN"/>
        </w:rPr>
        <w:t>Knn</w:t>
      </w:r>
      <w:proofErr w:type="spellEnd"/>
      <w:r>
        <w:rPr>
          <w:rFonts w:hint="eastAsia"/>
          <w:lang w:eastAsia="zh-CN"/>
        </w:rPr>
        <w:t>, at the beginning, for each point (we call it the original point in the following), if the point index is larger tha</w:t>
      </w:r>
      <w:r>
        <w:rPr>
          <w:rFonts w:hint="eastAsia"/>
          <w:lang w:eastAsia="zh-CN"/>
        </w:rPr>
        <w:t xml:space="preserve">n or equal to 2, we pick up point 0 and point 1 as the 2 nearest points, otherwise we pick up point 2 and point 3 as the 2 nearest points. After picking up the first 2 nearest points, we sort these 2 points and put the nearer one to variable </w:t>
      </w:r>
      <w:r>
        <w:rPr>
          <w:lang w:eastAsia="zh-CN"/>
        </w:rPr>
        <w:t>knn_data0</w:t>
      </w:r>
      <w:r>
        <w:rPr>
          <w:rFonts w:hint="eastAsia"/>
          <w:lang w:eastAsia="zh-CN"/>
        </w:rPr>
        <w:t xml:space="preserve"> and </w:t>
      </w:r>
      <w:r>
        <w:rPr>
          <w:rFonts w:hint="eastAsia"/>
          <w:lang w:eastAsia="zh-CN"/>
        </w:rPr>
        <w:t>the farther one to variable knn_data1. Then we go through each of the point of the image (if the point is the same point as the original point, skip to the next point) and calculate the length between the point and the original point. This point will be as</w:t>
      </w:r>
      <w:r>
        <w:rPr>
          <w:rFonts w:hint="eastAsia"/>
          <w:lang w:eastAsia="zh-CN"/>
        </w:rPr>
        <w:t xml:space="preserve">signed to variable knn_data2 and will be compared with variable knn_data0 and knn_data1. After sorting variables knn_data0, knn_data1 and knn_data2 from low to high, we </w:t>
      </w:r>
      <w:r>
        <w:rPr>
          <w:rFonts w:hint="eastAsia"/>
          <w:lang w:eastAsia="zh-CN"/>
        </w:rPr>
        <w:lastRenderedPageBreak/>
        <w:t xml:space="preserve">check if the line created by point knn_data0 and original point is on the same line as </w:t>
      </w:r>
      <w:r>
        <w:rPr>
          <w:rFonts w:hint="eastAsia"/>
          <w:lang w:eastAsia="zh-CN"/>
        </w:rPr>
        <w:t>the one generated by point knn_data0 and original point. If they are on the same line, check if the line combined by knn_data0 and original point is on the same line as the one with point knn_data2 and original point and if no, knn_data1 will be replaced b</w:t>
      </w:r>
      <w:r>
        <w:rPr>
          <w:rFonts w:hint="eastAsia"/>
          <w:lang w:eastAsia="zh-CN"/>
        </w:rPr>
        <w:t xml:space="preserve">y knn_data2. </w:t>
      </w:r>
    </w:p>
    <w:p w:rsidR="00F34D93" w:rsidRDefault="00F34D93">
      <w:pPr>
        <w:rPr>
          <w:lang w:eastAsia="zh-CN"/>
        </w:rPr>
      </w:pPr>
    </w:p>
    <w:p w:rsidR="00F34D93" w:rsidRDefault="002D61DB">
      <w:pPr>
        <w:rPr>
          <w:lang w:eastAsia="zh-CN"/>
        </w:rPr>
      </w:pPr>
      <w:r>
        <w:rPr>
          <w:rFonts w:hint="eastAsia"/>
          <w:lang w:eastAsia="zh-CN"/>
        </w:rPr>
        <w:t xml:space="preserve">But there is issue when running the GPU program: as the GPU code takes a long time, the GPU will send out a timeout signal and kill the program (refer to </w:t>
      </w:r>
      <w:r>
        <w:rPr>
          <w:lang w:eastAsia="zh-CN"/>
        </w:rPr>
        <w:fldChar w:fldCharType="begin"/>
      </w:r>
      <w:r>
        <w:rPr>
          <w:lang w:eastAsia="zh-CN"/>
        </w:rPr>
        <w:instrText xml:space="preserve"> </w:instrText>
      </w:r>
      <w:r>
        <w:rPr>
          <w:rFonts w:hint="eastAsia"/>
          <w:lang w:eastAsia="zh-CN"/>
        </w:rPr>
        <w:instrText>REF _Ref403468767 \h</w:instrText>
      </w:r>
      <w:r>
        <w:rPr>
          <w:lang w:eastAsia="zh-CN"/>
        </w:rPr>
        <w:instrText xml:space="preserve"> </w:instrText>
      </w:r>
      <w:r>
        <w:rPr>
          <w:lang w:eastAsia="zh-CN"/>
        </w:rPr>
      </w:r>
      <w:r>
        <w:rPr>
          <w:lang w:eastAsia="zh-CN"/>
        </w:rPr>
        <w:fldChar w:fldCharType="separate"/>
      </w:r>
      <w:r>
        <w:rPr>
          <w:rFonts w:hint="eastAsia"/>
          <w:lang w:eastAsia="zh-CN"/>
        </w:rPr>
        <w:t>F</w:t>
      </w:r>
      <w:r>
        <w:t>igure 5</w:t>
      </w:r>
      <w:r>
        <w:rPr>
          <w:lang w:eastAsia="zh-CN"/>
        </w:rPr>
        <w:fldChar w:fldCharType="end"/>
      </w:r>
      <w:r>
        <w:rPr>
          <w:rFonts w:hint="eastAsia"/>
          <w:lang w:eastAsia="zh-CN"/>
        </w:rPr>
        <w:t xml:space="preserve">). So we </w:t>
      </w:r>
      <w:r>
        <w:rPr>
          <w:lang w:eastAsia="zh-CN"/>
        </w:rPr>
        <w:t xml:space="preserve">separate </w:t>
      </w:r>
      <w:r>
        <w:rPr>
          <w:rFonts w:hint="eastAsia"/>
          <w:lang w:eastAsia="zh-CN"/>
        </w:rPr>
        <w:t xml:space="preserve">the GPU code and call the GPU function multiple times in CPU code (refer to </w:t>
      </w:r>
      <w:r>
        <w:rPr>
          <w:lang w:eastAsia="zh-CN"/>
        </w:rPr>
        <w:fldChar w:fldCharType="begin"/>
      </w:r>
      <w:r>
        <w:rPr>
          <w:lang w:eastAsia="zh-CN"/>
        </w:rPr>
        <w:instrText xml:space="preserve"> </w:instrText>
      </w:r>
      <w:r>
        <w:rPr>
          <w:rFonts w:hint="eastAsia"/>
          <w:lang w:eastAsia="zh-CN"/>
        </w:rPr>
        <w:instrText>REF _Ref403468781 \h</w:instrText>
      </w:r>
      <w:r>
        <w:rPr>
          <w:lang w:eastAsia="zh-CN"/>
        </w:rPr>
        <w:instrText xml:space="preserve"> </w:instrText>
      </w:r>
      <w:r>
        <w:rPr>
          <w:lang w:eastAsia="zh-CN"/>
        </w:rPr>
      </w:r>
      <w:r>
        <w:rPr>
          <w:lang w:eastAsia="zh-CN"/>
        </w:rPr>
        <w:fldChar w:fldCharType="separate"/>
      </w:r>
      <w:r>
        <w:rPr>
          <w:rFonts w:hint="eastAsia"/>
          <w:lang w:eastAsia="zh-CN"/>
        </w:rPr>
        <w:t>F</w:t>
      </w:r>
      <w:r>
        <w:t>igure 6</w:t>
      </w:r>
      <w:r>
        <w:rPr>
          <w:lang w:eastAsia="zh-CN"/>
        </w:rPr>
        <w:fldChar w:fldCharType="end"/>
      </w:r>
      <w:r>
        <w:rPr>
          <w:rFonts w:hint="eastAsia"/>
          <w:lang w:eastAsia="zh-CN"/>
        </w:rPr>
        <w:t xml:space="preserve"> and </w:t>
      </w:r>
      <w:r>
        <w:rPr>
          <w:lang w:eastAsia="zh-CN"/>
        </w:rPr>
        <w:fldChar w:fldCharType="begin"/>
      </w:r>
      <w:r>
        <w:rPr>
          <w:lang w:eastAsia="zh-CN"/>
        </w:rPr>
        <w:instrText xml:space="preserve"> REF _Ref403468784 \h </w:instrText>
      </w:r>
      <w:r>
        <w:rPr>
          <w:lang w:eastAsia="zh-CN"/>
        </w:rPr>
      </w:r>
      <w:r>
        <w:rPr>
          <w:lang w:eastAsia="zh-CN"/>
        </w:rPr>
        <w:fldChar w:fldCharType="separate"/>
      </w:r>
      <w:r>
        <w:rPr>
          <w:rFonts w:hint="eastAsia"/>
          <w:lang w:eastAsia="zh-CN"/>
        </w:rPr>
        <w:t>F</w:t>
      </w:r>
      <w:r>
        <w:t>igure 7</w:t>
      </w:r>
      <w:r>
        <w:rPr>
          <w:lang w:eastAsia="zh-CN"/>
        </w:rPr>
        <w:fldChar w:fldCharType="end"/>
      </w:r>
      <w:r>
        <w:rPr>
          <w:rFonts w:hint="eastAsia"/>
          <w:lang w:eastAsia="zh-CN"/>
        </w:rPr>
        <w:t>).</w:t>
      </w:r>
    </w:p>
    <w:p w:rsidR="00F34D93" w:rsidRDefault="002D61DB">
      <w:pPr>
        <w:rPr>
          <w:lang w:eastAsia="zh-CN"/>
        </w:rPr>
      </w:pPr>
      <w:r>
        <w:rPr>
          <w:lang w:eastAsia="zh-CN"/>
        </w:rPr>
        <w:pict>
          <v:shape id="Picture Frame 1073" o:spid="_x0000_i1029" type="#_x0000_t75" style="width:215.25pt;height:20.25pt">
            <v:imagedata r:id="rId16" o:title=""/>
          </v:shape>
        </w:pict>
      </w:r>
    </w:p>
    <w:p w:rsidR="00F34D93" w:rsidRDefault="002D61DB">
      <w:pPr>
        <w:pStyle w:val="Caption"/>
        <w:rPr>
          <w:lang w:eastAsia="zh-CN"/>
        </w:rPr>
      </w:pPr>
      <w:bookmarkStart w:id="4" w:name="_Ref403468767"/>
      <w:r>
        <w:rPr>
          <w:rFonts w:hint="eastAsia"/>
          <w:lang w:eastAsia="zh-CN"/>
        </w:rPr>
        <w:t>F</w:t>
      </w:r>
      <w:r>
        <w:t xml:space="preserve">igure </w:t>
      </w:r>
      <w:r>
        <w:fldChar w:fldCharType="begin"/>
      </w:r>
      <w:r>
        <w:instrText xml:space="preserve"> SEQ figure \* ARABIC </w:instrText>
      </w:r>
      <w:r>
        <w:fldChar w:fldCharType="separate"/>
      </w:r>
      <w:r>
        <w:t>5</w:t>
      </w:r>
      <w:r>
        <w:fldChar w:fldCharType="end"/>
      </w:r>
      <w:bookmarkEnd w:id="4"/>
      <w:r>
        <w:rPr>
          <w:rFonts w:hint="eastAsia"/>
          <w:lang w:eastAsia="zh-CN"/>
        </w:rPr>
        <w:t>:</w:t>
      </w:r>
      <w:r>
        <w:rPr>
          <w:rFonts w:hint="eastAsia"/>
          <w:b w:val="0"/>
          <w:i/>
        </w:rPr>
        <w:t xml:space="preserve"> </w:t>
      </w:r>
      <w:r>
        <w:rPr>
          <w:rFonts w:hint="eastAsia"/>
          <w:b w:val="0"/>
          <w:i/>
          <w:lang w:eastAsia="zh-CN"/>
        </w:rPr>
        <w:t>GPU timeout</w:t>
      </w:r>
    </w:p>
    <w:p w:rsidR="00F34D93" w:rsidRDefault="00F34D93">
      <w:pPr>
        <w:rPr>
          <w:lang w:eastAsia="zh-CN"/>
        </w:rPr>
      </w:pPr>
    </w:p>
    <w:p w:rsidR="00F34D93" w:rsidRDefault="002D61DB">
      <w:pPr>
        <w:rPr>
          <w:lang w:eastAsia="zh-CN"/>
        </w:rPr>
      </w:pPr>
      <w:r>
        <w:rPr>
          <w:lang w:eastAsia="zh-CN"/>
        </w:rPr>
        <w:pict>
          <v:shape id="Picture Frame 1074" o:spid="_x0000_i1030" type="#_x0000_t75" style="width:215.25pt;height:93pt">
            <v:imagedata r:id="rId17" o:title=""/>
          </v:shape>
        </w:pict>
      </w:r>
    </w:p>
    <w:p w:rsidR="00F34D93" w:rsidRDefault="002D61DB">
      <w:pPr>
        <w:pStyle w:val="Caption"/>
        <w:rPr>
          <w:lang w:eastAsia="zh-CN"/>
        </w:rPr>
      </w:pPr>
      <w:bookmarkStart w:id="5" w:name="_Ref403468781"/>
      <w:r>
        <w:rPr>
          <w:rFonts w:hint="eastAsia"/>
          <w:lang w:eastAsia="zh-CN"/>
        </w:rPr>
        <w:t>F</w:t>
      </w:r>
      <w:r>
        <w:t xml:space="preserve">igure </w:t>
      </w:r>
      <w:r>
        <w:fldChar w:fldCharType="begin"/>
      </w:r>
      <w:r>
        <w:instrText xml:space="preserve"> SEQ figure \* ARABIC </w:instrText>
      </w:r>
      <w:r>
        <w:fldChar w:fldCharType="separate"/>
      </w:r>
      <w:r>
        <w:t>6</w:t>
      </w:r>
      <w:r>
        <w:fldChar w:fldCharType="end"/>
      </w:r>
      <w:bookmarkEnd w:id="5"/>
      <w:r>
        <w:rPr>
          <w:rFonts w:hint="eastAsia"/>
          <w:lang w:eastAsia="zh-CN"/>
        </w:rPr>
        <w:t>:</w:t>
      </w:r>
      <w:r>
        <w:rPr>
          <w:rFonts w:hint="eastAsia"/>
          <w:b w:val="0"/>
          <w:i/>
        </w:rPr>
        <w:t xml:space="preserve"> </w:t>
      </w:r>
      <w:r>
        <w:rPr>
          <w:rFonts w:hint="eastAsia"/>
          <w:b w:val="0"/>
          <w:i/>
          <w:lang w:eastAsia="zh-CN"/>
        </w:rPr>
        <w:t>call GPU function multiple times (CPU code)</w:t>
      </w:r>
    </w:p>
    <w:p w:rsidR="00F34D93" w:rsidRDefault="00F34D93">
      <w:pPr>
        <w:rPr>
          <w:lang w:eastAsia="zh-CN"/>
        </w:rPr>
      </w:pPr>
    </w:p>
    <w:p w:rsidR="00F34D93" w:rsidRDefault="002D61DB">
      <w:pPr>
        <w:rPr>
          <w:lang w:eastAsia="zh-CN"/>
        </w:rPr>
      </w:pPr>
      <w:r>
        <w:rPr>
          <w:lang w:eastAsia="zh-CN"/>
        </w:rPr>
        <w:pict>
          <v:shape id="Picture Frame 1075" o:spid="_x0000_i1031" type="#_x0000_t75" style="width:215.25pt;height:19.5pt">
            <v:imagedata r:id="rId18" o:title=""/>
          </v:shape>
        </w:pict>
      </w:r>
    </w:p>
    <w:p w:rsidR="00F34D93" w:rsidRDefault="002D61DB">
      <w:pPr>
        <w:pStyle w:val="Caption"/>
        <w:rPr>
          <w:lang w:eastAsia="zh-CN"/>
        </w:rPr>
      </w:pPr>
      <w:bookmarkStart w:id="6" w:name="_Ref403468784"/>
      <w:r>
        <w:rPr>
          <w:rFonts w:hint="eastAsia"/>
          <w:lang w:eastAsia="zh-CN"/>
        </w:rPr>
        <w:t>F</w:t>
      </w:r>
      <w:r>
        <w:t xml:space="preserve">igure </w:t>
      </w:r>
      <w:r>
        <w:fldChar w:fldCharType="begin"/>
      </w:r>
      <w:r>
        <w:instrText xml:space="preserve"> SEQ figure \* ARABIC </w:instrText>
      </w:r>
      <w:r>
        <w:fldChar w:fldCharType="separate"/>
      </w:r>
      <w:r>
        <w:t>7</w:t>
      </w:r>
      <w:r>
        <w:fldChar w:fldCharType="end"/>
      </w:r>
      <w:bookmarkEnd w:id="6"/>
      <w:r>
        <w:rPr>
          <w:rFonts w:hint="eastAsia"/>
          <w:lang w:eastAsia="zh-CN"/>
        </w:rPr>
        <w:t>:</w:t>
      </w:r>
      <w:r>
        <w:rPr>
          <w:rFonts w:hint="eastAsia"/>
          <w:b w:val="0"/>
          <w:i/>
        </w:rPr>
        <w:t xml:space="preserve"> </w:t>
      </w:r>
      <w:r>
        <w:rPr>
          <w:rFonts w:hint="eastAsia"/>
          <w:b w:val="0"/>
          <w:i/>
          <w:lang w:eastAsia="zh-CN"/>
        </w:rPr>
        <w:t xml:space="preserve">call GPU function multiple times </w:t>
      </w:r>
      <w:r>
        <w:rPr>
          <w:rFonts w:hint="eastAsia"/>
          <w:b w:val="0"/>
          <w:i/>
          <w:lang w:eastAsia="zh-CN"/>
        </w:rPr>
        <w:t>(GPU code)</w:t>
      </w:r>
    </w:p>
    <w:p w:rsidR="00F34D93" w:rsidRDefault="00F34D93">
      <w:pPr>
        <w:rPr>
          <w:lang w:eastAsia="zh-CN"/>
        </w:rPr>
      </w:pPr>
    </w:p>
    <w:p w:rsidR="00F34D93" w:rsidRDefault="002D61DB">
      <w:pPr>
        <w:rPr>
          <w:lang w:eastAsia="zh-CN"/>
        </w:rPr>
      </w:pPr>
      <w:r>
        <w:rPr>
          <w:rFonts w:hint="eastAsia"/>
          <w:lang w:eastAsia="zh-CN"/>
        </w:rPr>
        <w:t xml:space="preserve">When removing points which are on the same plane, we go through all the points and for each point (if the point is not removed) we will calculate the points, which are the following points of the current point, to check if the </w:t>
      </w:r>
      <w:r>
        <w:rPr>
          <w:lang w:eastAsia="zh-CN"/>
        </w:rPr>
        <w:t>length</w:t>
      </w:r>
      <w:r>
        <w:rPr>
          <w:rFonts w:hint="eastAsia"/>
          <w:lang w:eastAsia="zh-CN"/>
        </w:rPr>
        <w:t xml:space="preserve"> between th</w:t>
      </w:r>
      <w:r>
        <w:rPr>
          <w:rFonts w:hint="eastAsia"/>
          <w:lang w:eastAsia="zh-CN"/>
        </w:rPr>
        <w:t xml:space="preserve">ese points and the current is less than or equal to </w:t>
      </w:r>
      <w:proofErr w:type="spellStart"/>
      <w:r>
        <w:rPr>
          <w:lang w:eastAsia="zh-CN"/>
        </w:rPr>
        <w:t>distanceThreshold</w:t>
      </w:r>
      <w:proofErr w:type="spellEnd"/>
      <w:r>
        <w:rPr>
          <w:rFonts w:hint="eastAsia"/>
          <w:lang w:eastAsia="zh-CN"/>
        </w:rPr>
        <w:t xml:space="preserve">. If the length is less than or equal to </w:t>
      </w:r>
      <w:proofErr w:type="spellStart"/>
      <w:r>
        <w:rPr>
          <w:lang w:eastAsia="zh-CN"/>
        </w:rPr>
        <w:t>distanceThreshold</w:t>
      </w:r>
      <w:proofErr w:type="spellEnd"/>
      <w:r>
        <w:rPr>
          <w:rFonts w:hint="eastAsia"/>
          <w:lang w:eastAsia="zh-CN"/>
        </w:rPr>
        <w:t>, we will check if these points (each of the point with its 2 nearest neighbors to generate a plane) are on the same plane (the c</w:t>
      </w:r>
      <w:r>
        <w:rPr>
          <w:rFonts w:hint="eastAsia"/>
          <w:lang w:eastAsia="zh-CN"/>
        </w:rPr>
        <w:t xml:space="preserve">osine of the angle between these 2 planes is greater than </w:t>
      </w:r>
      <w:proofErr w:type="spellStart"/>
      <w:r>
        <w:rPr>
          <w:lang w:eastAsia="zh-CN"/>
        </w:rPr>
        <w:t>angleThreshold</w:t>
      </w:r>
      <w:proofErr w:type="spellEnd"/>
      <w:r>
        <w:rPr>
          <w:rFonts w:hint="eastAsia"/>
          <w:lang w:eastAsia="zh-CN"/>
        </w:rPr>
        <w:t>) as the current point (the current point and its 2 nearest neighbors generate a plane). If any of the points is on the same plane, the point will be marked as removed.</w:t>
      </w:r>
    </w:p>
    <w:p w:rsidR="00F34D93" w:rsidRDefault="00F34D93">
      <w:pPr>
        <w:rPr>
          <w:lang w:eastAsia="zh-CN"/>
        </w:rPr>
      </w:pPr>
    </w:p>
    <w:p w:rsidR="00F34D93" w:rsidRDefault="002D61DB">
      <w:pPr>
        <w:rPr>
          <w:lang w:eastAsia="zh-CN"/>
        </w:rPr>
      </w:pPr>
      <w:r>
        <w:rPr>
          <w:rFonts w:hint="eastAsia"/>
          <w:lang w:eastAsia="zh-CN"/>
        </w:rPr>
        <w:t>However when r</w:t>
      </w:r>
      <w:r>
        <w:rPr>
          <w:rFonts w:hint="eastAsia"/>
          <w:lang w:eastAsia="zh-CN"/>
        </w:rPr>
        <w:t>emoving the unused points, we need to synchronize each time when all the other points are compared with one point, and for GPU, the synchronization can only be done in block. So we realize the synchronization through the code on CPU by calling the GPU func</w:t>
      </w:r>
      <w:r>
        <w:rPr>
          <w:rFonts w:hint="eastAsia"/>
          <w:lang w:eastAsia="zh-CN"/>
        </w:rPr>
        <w:t xml:space="preserve">tion </w:t>
      </w:r>
      <w:proofErr w:type="spellStart"/>
      <w:proofErr w:type="gramStart"/>
      <w:r>
        <w:rPr>
          <w:lang w:eastAsia="zh-CN"/>
        </w:rPr>
        <w:t>cudaDeviceSynchronize</w:t>
      </w:r>
      <w:proofErr w:type="spellEnd"/>
      <w:r>
        <w:rPr>
          <w:rFonts w:hint="eastAsia"/>
          <w:lang w:eastAsia="zh-CN"/>
        </w:rPr>
        <w:t>(</w:t>
      </w:r>
      <w:proofErr w:type="gramEnd"/>
      <w:r>
        <w:rPr>
          <w:rFonts w:hint="eastAsia"/>
          <w:lang w:eastAsia="zh-CN"/>
        </w:rPr>
        <w:t xml:space="preserve">) each time when we need to synchronize (refer to </w:t>
      </w:r>
      <w:r>
        <w:rPr>
          <w:lang w:eastAsia="zh-CN"/>
        </w:rPr>
        <w:fldChar w:fldCharType="begin"/>
      </w:r>
      <w:r>
        <w:rPr>
          <w:lang w:eastAsia="zh-CN"/>
        </w:rPr>
        <w:instrText xml:space="preserve"> </w:instrText>
      </w:r>
      <w:r>
        <w:rPr>
          <w:rFonts w:hint="eastAsia"/>
          <w:lang w:eastAsia="zh-CN"/>
        </w:rPr>
        <w:instrText>REF _Ref403468818 \h</w:instrText>
      </w:r>
      <w:r>
        <w:rPr>
          <w:lang w:eastAsia="zh-CN"/>
        </w:rPr>
        <w:instrText xml:space="preserve"> </w:instrText>
      </w:r>
      <w:r>
        <w:rPr>
          <w:lang w:eastAsia="zh-CN"/>
        </w:rPr>
      </w:r>
      <w:r>
        <w:rPr>
          <w:lang w:eastAsia="zh-CN"/>
        </w:rPr>
        <w:fldChar w:fldCharType="separate"/>
      </w:r>
      <w:r>
        <w:rPr>
          <w:rFonts w:hint="eastAsia"/>
          <w:lang w:eastAsia="zh-CN"/>
        </w:rPr>
        <w:t>F</w:t>
      </w:r>
      <w:r>
        <w:t>igure 8</w:t>
      </w:r>
      <w:r>
        <w:rPr>
          <w:lang w:eastAsia="zh-CN"/>
        </w:rPr>
        <w:fldChar w:fldCharType="end"/>
      </w:r>
      <w:r>
        <w:rPr>
          <w:rFonts w:hint="eastAsia"/>
          <w:lang w:eastAsia="zh-CN"/>
        </w:rPr>
        <w:t>).</w:t>
      </w:r>
    </w:p>
    <w:p w:rsidR="00F34D93" w:rsidRDefault="002D61DB">
      <w:pPr>
        <w:rPr>
          <w:lang w:eastAsia="zh-CN"/>
        </w:rPr>
      </w:pPr>
      <w:r>
        <w:rPr>
          <w:lang w:eastAsia="zh-CN"/>
        </w:rPr>
        <w:pict>
          <v:shape id="Picture Frame 1076" o:spid="_x0000_i1032" type="#_x0000_t75" style="width:215.25pt;height:15pt">
            <v:imagedata r:id="rId19" o:title=""/>
          </v:shape>
        </w:pict>
      </w:r>
    </w:p>
    <w:p w:rsidR="00F34D93" w:rsidRDefault="002D61DB">
      <w:pPr>
        <w:rPr>
          <w:lang w:eastAsia="zh-CN"/>
        </w:rPr>
      </w:pPr>
      <w:bookmarkStart w:id="7" w:name="_Ref403468818"/>
      <w:r>
        <w:rPr>
          <w:rFonts w:hint="eastAsia"/>
          <w:lang w:eastAsia="zh-CN"/>
        </w:rPr>
        <w:t>F</w:t>
      </w:r>
      <w:r>
        <w:rPr>
          <w:lang w:eastAsia="zh-CN"/>
        </w:rPr>
        <w:t xml:space="preserve">igure </w:t>
      </w:r>
      <w:r>
        <w:rPr>
          <w:lang w:eastAsia="zh-CN"/>
        </w:rPr>
        <w:fldChar w:fldCharType="begin"/>
      </w:r>
      <w:r>
        <w:rPr>
          <w:lang w:eastAsia="zh-CN"/>
        </w:rPr>
        <w:instrText xml:space="preserve"> SEQ figure \* ARABIC </w:instrText>
      </w:r>
      <w:r>
        <w:rPr>
          <w:lang w:eastAsia="zh-CN"/>
        </w:rPr>
        <w:fldChar w:fldCharType="separate"/>
      </w:r>
      <w:r>
        <w:rPr>
          <w:lang w:eastAsia="zh-CN"/>
        </w:rPr>
        <w:t>8</w:t>
      </w:r>
      <w:r>
        <w:rPr>
          <w:lang w:eastAsia="zh-CN"/>
        </w:rPr>
        <w:fldChar w:fldCharType="end"/>
      </w:r>
      <w:bookmarkEnd w:id="7"/>
      <w:r>
        <w:rPr>
          <w:rFonts w:hint="eastAsia"/>
          <w:lang w:eastAsia="zh-CN"/>
        </w:rPr>
        <w:t>: call GPU function multiple times (GPU code</w:t>
      </w:r>
      <w:r>
        <w:rPr>
          <w:rFonts w:hint="eastAsia"/>
          <w:lang w:eastAsia="zh-CN"/>
        </w:rPr>
        <w:t>)</w:t>
      </w:r>
    </w:p>
    <w:p w:rsidR="00F34D93" w:rsidRDefault="00F34D93">
      <w:pPr>
        <w:rPr>
          <w:lang w:eastAsia="zh-CN"/>
        </w:rPr>
      </w:pPr>
    </w:p>
    <w:p w:rsidR="00F34D93" w:rsidRDefault="002D61DB">
      <w:pPr>
        <w:rPr>
          <w:lang w:eastAsia="zh-CN"/>
        </w:rPr>
      </w:pPr>
      <w:r>
        <w:rPr>
          <w:lang w:eastAsia="zh-CN"/>
        </w:rPr>
        <w:t>In the program, there are 2 methods used in calling the kernel function to remove the points on the same plane.</w:t>
      </w:r>
    </w:p>
    <w:p w:rsidR="00F34D93" w:rsidRDefault="00F34D93">
      <w:pPr>
        <w:rPr>
          <w:lang w:eastAsia="zh-CN"/>
        </w:rPr>
      </w:pPr>
    </w:p>
    <w:p w:rsidR="00F34D93" w:rsidRDefault="002D61DB">
      <w:pPr>
        <w:rPr>
          <w:lang w:eastAsia="zh-CN"/>
        </w:rPr>
      </w:pPr>
      <w:r>
        <w:rPr>
          <w:lang w:eastAsia="zh-CN"/>
        </w:rPr>
        <w:t>One method (</w:t>
      </w:r>
      <w:r>
        <w:rPr>
          <w:lang w:eastAsia="zh-CN"/>
        </w:rPr>
        <w:fldChar w:fldCharType="begin"/>
      </w:r>
      <w:r>
        <w:rPr>
          <w:lang w:eastAsia="zh-CN"/>
        </w:rPr>
        <w:instrText xml:space="preserve"> REF _Ref10115 \h </w:instrText>
      </w:r>
      <w:r>
        <w:rPr>
          <w:lang w:eastAsia="zh-CN"/>
        </w:rPr>
      </w:r>
      <w:r>
        <w:rPr>
          <w:lang w:eastAsia="zh-CN"/>
        </w:rPr>
        <w:fldChar w:fldCharType="separate"/>
      </w:r>
      <w:r>
        <w:rPr>
          <w:rFonts w:hint="eastAsia"/>
          <w:lang w:eastAsia="zh-CN"/>
        </w:rPr>
        <w:t>Figure 9</w:t>
      </w:r>
      <w:r>
        <w:rPr>
          <w:lang w:eastAsia="zh-CN"/>
        </w:rPr>
        <w:fldChar w:fldCharType="end"/>
      </w:r>
      <w:r>
        <w:rPr>
          <w:lang w:eastAsia="zh-CN"/>
        </w:rPr>
        <w:t>) is that after calling the kernel fun</w:t>
      </w:r>
      <w:r>
        <w:rPr>
          <w:lang w:eastAsia="zh-CN"/>
        </w:rPr>
        <w:t>ction, data will be copied back to host and in the next loop if the point has already removed, there is no need to call the kernel function. This method will reduce the number of calling the kernel function but will increase the overhead in memory copy. Th</w:t>
      </w:r>
      <w:r>
        <w:rPr>
          <w:lang w:eastAsia="zh-CN"/>
        </w:rPr>
        <w:t>erefore the method is applicable when many points are on the same plane and many points can be removed in one time running of kernel function.</w:t>
      </w:r>
    </w:p>
    <w:p w:rsidR="00F34D93" w:rsidRDefault="002D61DB">
      <w:pPr>
        <w:rPr>
          <w:lang w:eastAsia="zh-CN"/>
        </w:rPr>
      </w:pPr>
      <w:r>
        <w:rPr>
          <w:lang w:eastAsia="zh-CN"/>
        </w:rPr>
        <w:pict>
          <v:shape id="Picture Frame 1082" o:spid="_x0000_i1033" type="#_x0000_t75" style="width:214.5pt;height:48pt">
            <v:imagedata r:id="rId20" o:title=""/>
          </v:shape>
        </w:pict>
      </w:r>
    </w:p>
    <w:p w:rsidR="00F34D93" w:rsidRDefault="002D61DB">
      <w:pPr>
        <w:rPr>
          <w:lang w:eastAsia="zh-CN"/>
        </w:rPr>
      </w:pPr>
      <w:bookmarkStart w:id="8" w:name="_Ref10115"/>
      <w:r>
        <w:rPr>
          <w:rFonts w:hint="eastAsia"/>
          <w:lang w:eastAsia="zh-CN"/>
        </w:rPr>
        <w:t xml:space="preserve">Figure </w:t>
      </w:r>
      <w:r>
        <w:rPr>
          <w:rFonts w:hint="eastAsia"/>
          <w:lang w:eastAsia="zh-CN"/>
        </w:rPr>
        <w:fldChar w:fldCharType="begin"/>
      </w:r>
      <w:r>
        <w:rPr>
          <w:rFonts w:hint="eastAsia"/>
          <w:lang w:eastAsia="zh-CN"/>
        </w:rPr>
        <w:instrText xml:space="preserve"> SEQ Figure \* ARABIC </w:instrText>
      </w:r>
      <w:r>
        <w:rPr>
          <w:rFonts w:hint="eastAsia"/>
          <w:lang w:eastAsia="zh-CN"/>
        </w:rPr>
        <w:fldChar w:fldCharType="separate"/>
      </w:r>
      <w:r>
        <w:rPr>
          <w:rFonts w:hint="eastAsia"/>
          <w:lang w:eastAsia="zh-CN"/>
        </w:rPr>
        <w:t>9</w:t>
      </w:r>
      <w:r>
        <w:rPr>
          <w:rFonts w:hint="eastAsia"/>
          <w:lang w:eastAsia="zh-CN"/>
        </w:rPr>
        <w:fldChar w:fldCharType="end"/>
      </w:r>
      <w:bookmarkEnd w:id="8"/>
      <w:r>
        <w:rPr>
          <w:rFonts w:hint="eastAsia"/>
          <w:lang w:eastAsia="zh-CN"/>
        </w:rPr>
        <w:t xml:space="preserve">: </w:t>
      </w:r>
      <w:r>
        <w:rPr>
          <w:lang w:eastAsia="zh-CN"/>
        </w:rPr>
        <w:t>copy memory every time after calling kernel function</w:t>
      </w:r>
    </w:p>
    <w:p w:rsidR="00F34D93" w:rsidRDefault="00F34D93">
      <w:pPr>
        <w:rPr>
          <w:lang w:eastAsia="zh-CN"/>
        </w:rPr>
      </w:pPr>
    </w:p>
    <w:p w:rsidR="00F34D93" w:rsidRDefault="002D61DB">
      <w:pPr>
        <w:rPr>
          <w:lang w:eastAsia="zh-CN"/>
        </w:rPr>
      </w:pPr>
      <w:r>
        <w:rPr>
          <w:lang w:eastAsia="zh-CN"/>
        </w:rPr>
        <w:t>Another method (</w:t>
      </w:r>
      <w:r>
        <w:rPr>
          <w:lang w:eastAsia="zh-CN"/>
        </w:rPr>
        <w:fldChar w:fldCharType="begin"/>
      </w:r>
      <w:r>
        <w:rPr>
          <w:lang w:eastAsia="zh-CN"/>
        </w:rPr>
        <w:instrText xml:space="preserve"> REF _</w:instrText>
      </w:r>
      <w:r>
        <w:rPr>
          <w:lang w:eastAsia="zh-CN"/>
        </w:rPr>
        <w:instrText xml:space="preserve">Ref13717 \h </w:instrText>
      </w:r>
      <w:r>
        <w:rPr>
          <w:lang w:eastAsia="zh-CN"/>
        </w:rPr>
      </w:r>
      <w:r>
        <w:rPr>
          <w:lang w:eastAsia="zh-CN"/>
        </w:rPr>
        <w:fldChar w:fldCharType="separate"/>
      </w:r>
      <w:r>
        <w:rPr>
          <w:rFonts w:hint="eastAsia"/>
          <w:lang w:eastAsia="zh-CN"/>
        </w:rPr>
        <w:t>Figure 10</w:t>
      </w:r>
      <w:r>
        <w:rPr>
          <w:lang w:eastAsia="zh-CN"/>
        </w:rPr>
        <w:fldChar w:fldCharType="end"/>
      </w:r>
      <w:r>
        <w:rPr>
          <w:lang w:eastAsia="zh-CN"/>
        </w:rPr>
        <w:t xml:space="preserve"> and </w:t>
      </w:r>
      <w:r>
        <w:rPr>
          <w:lang w:eastAsia="zh-CN"/>
        </w:rPr>
        <w:fldChar w:fldCharType="begin"/>
      </w:r>
      <w:r>
        <w:rPr>
          <w:lang w:eastAsia="zh-CN"/>
        </w:rPr>
        <w:instrText xml:space="preserve"> REF _Ref13724 \h </w:instrText>
      </w:r>
      <w:r>
        <w:rPr>
          <w:lang w:eastAsia="zh-CN"/>
        </w:rPr>
      </w:r>
      <w:r>
        <w:rPr>
          <w:lang w:eastAsia="zh-CN"/>
        </w:rPr>
        <w:fldChar w:fldCharType="separate"/>
      </w:r>
      <w:r>
        <w:rPr>
          <w:rFonts w:hint="eastAsia"/>
          <w:lang w:eastAsia="zh-CN"/>
        </w:rPr>
        <w:t>Figure 11</w:t>
      </w:r>
      <w:r>
        <w:rPr>
          <w:lang w:eastAsia="zh-CN"/>
        </w:rPr>
        <w:fldChar w:fldCharType="end"/>
      </w:r>
      <w:r>
        <w:rPr>
          <w:lang w:eastAsia="zh-CN"/>
        </w:rPr>
        <w:t>) is that the kernel function will be called no matter whether the point is removed or not and the data copy only happens when running kernel function is finished. In the way, there is low overhea</w:t>
      </w:r>
      <w:r>
        <w:rPr>
          <w:lang w:eastAsia="zh-CN"/>
        </w:rPr>
        <w:t>d in memory copy but this will cause the overhead in calling kernel function. Therefore this method is mainly used when only a few points are on the same plane and only few points can be removed in calling kernel function once.</w:t>
      </w:r>
    </w:p>
    <w:p w:rsidR="00F34D93" w:rsidRDefault="002D61DB">
      <w:pPr>
        <w:rPr>
          <w:lang w:eastAsia="zh-CN"/>
        </w:rPr>
      </w:pPr>
      <w:r>
        <w:rPr>
          <w:lang w:eastAsia="zh-CN"/>
        </w:rPr>
        <w:pict>
          <v:shape id="Picture Frame 1083" o:spid="_x0000_i1034" type="#_x0000_t75" style="width:215.25pt;height:22.5pt">
            <v:imagedata r:id="rId21" o:title=""/>
          </v:shape>
        </w:pict>
      </w:r>
    </w:p>
    <w:p w:rsidR="00F34D93" w:rsidRDefault="002D61DB">
      <w:pPr>
        <w:rPr>
          <w:lang w:eastAsia="zh-CN"/>
        </w:rPr>
      </w:pPr>
      <w:bookmarkStart w:id="9" w:name="_Ref13717"/>
      <w:r>
        <w:rPr>
          <w:rFonts w:hint="eastAsia"/>
          <w:lang w:eastAsia="zh-CN"/>
        </w:rPr>
        <w:t xml:space="preserve">Figure </w:t>
      </w:r>
      <w:r>
        <w:rPr>
          <w:rFonts w:hint="eastAsia"/>
          <w:lang w:eastAsia="zh-CN"/>
        </w:rPr>
        <w:fldChar w:fldCharType="begin"/>
      </w:r>
      <w:r>
        <w:rPr>
          <w:rFonts w:hint="eastAsia"/>
          <w:lang w:eastAsia="zh-CN"/>
        </w:rPr>
        <w:instrText xml:space="preserve"> SEQ Figure \* ARAB</w:instrText>
      </w:r>
      <w:r>
        <w:rPr>
          <w:rFonts w:hint="eastAsia"/>
          <w:lang w:eastAsia="zh-CN"/>
        </w:rPr>
        <w:instrText xml:space="preserve">IC </w:instrText>
      </w:r>
      <w:r>
        <w:rPr>
          <w:rFonts w:hint="eastAsia"/>
          <w:lang w:eastAsia="zh-CN"/>
        </w:rPr>
        <w:fldChar w:fldCharType="separate"/>
      </w:r>
      <w:r>
        <w:rPr>
          <w:rFonts w:hint="eastAsia"/>
          <w:lang w:eastAsia="zh-CN"/>
        </w:rPr>
        <w:t>10</w:t>
      </w:r>
      <w:r>
        <w:rPr>
          <w:rFonts w:hint="eastAsia"/>
          <w:lang w:eastAsia="zh-CN"/>
        </w:rPr>
        <w:fldChar w:fldCharType="end"/>
      </w:r>
      <w:bookmarkEnd w:id="9"/>
      <w:r>
        <w:rPr>
          <w:rFonts w:hint="eastAsia"/>
          <w:lang w:eastAsia="zh-CN"/>
        </w:rPr>
        <w:t xml:space="preserve">: </w:t>
      </w:r>
      <w:r>
        <w:rPr>
          <w:lang w:eastAsia="zh-CN"/>
        </w:rPr>
        <w:t>no memory copy each time after calling the kernel function</w:t>
      </w:r>
    </w:p>
    <w:p w:rsidR="00F34D93" w:rsidRDefault="00F34D93">
      <w:pPr>
        <w:rPr>
          <w:lang w:eastAsia="zh-CN"/>
        </w:rPr>
      </w:pPr>
    </w:p>
    <w:p w:rsidR="00F34D93" w:rsidRDefault="002D61DB">
      <w:pPr>
        <w:rPr>
          <w:lang w:eastAsia="zh-CN"/>
        </w:rPr>
      </w:pPr>
      <w:r>
        <w:rPr>
          <w:lang w:eastAsia="zh-CN"/>
        </w:rPr>
        <w:pict>
          <v:shape id="Picture Frame 1084" o:spid="_x0000_i1035" type="#_x0000_t75" style="width:214.5pt;height:57.75pt">
            <v:imagedata r:id="rId22" o:title=""/>
          </v:shape>
        </w:pict>
      </w:r>
    </w:p>
    <w:p w:rsidR="00F34D93" w:rsidRDefault="002D61DB">
      <w:pPr>
        <w:rPr>
          <w:lang w:eastAsia="zh-CN"/>
        </w:rPr>
      </w:pPr>
      <w:bookmarkStart w:id="10" w:name="_Ref13724"/>
      <w:r>
        <w:rPr>
          <w:rFonts w:hint="eastAsia"/>
          <w:lang w:eastAsia="zh-CN"/>
        </w:rPr>
        <w:t xml:space="preserve">Figure </w:t>
      </w:r>
      <w:r>
        <w:rPr>
          <w:rFonts w:hint="eastAsia"/>
          <w:lang w:eastAsia="zh-CN"/>
        </w:rPr>
        <w:fldChar w:fldCharType="begin"/>
      </w:r>
      <w:r>
        <w:rPr>
          <w:rFonts w:hint="eastAsia"/>
          <w:lang w:eastAsia="zh-CN"/>
        </w:rPr>
        <w:instrText xml:space="preserve"> SEQ Figure \* ARABIC </w:instrText>
      </w:r>
      <w:r>
        <w:rPr>
          <w:rFonts w:hint="eastAsia"/>
          <w:lang w:eastAsia="zh-CN"/>
        </w:rPr>
        <w:fldChar w:fldCharType="separate"/>
      </w:r>
      <w:r>
        <w:rPr>
          <w:rFonts w:hint="eastAsia"/>
          <w:lang w:eastAsia="zh-CN"/>
        </w:rPr>
        <w:t>11</w:t>
      </w:r>
      <w:r>
        <w:rPr>
          <w:rFonts w:hint="eastAsia"/>
          <w:lang w:eastAsia="zh-CN"/>
        </w:rPr>
        <w:fldChar w:fldCharType="end"/>
      </w:r>
      <w:bookmarkEnd w:id="10"/>
      <w:r>
        <w:rPr>
          <w:rFonts w:hint="eastAsia"/>
          <w:lang w:eastAsia="zh-CN"/>
        </w:rPr>
        <w:t xml:space="preserve">: </w:t>
      </w:r>
      <w:r>
        <w:rPr>
          <w:lang w:eastAsia="zh-CN"/>
        </w:rPr>
        <w:t xml:space="preserve">memory copy after all the calling kernel function is finished </w:t>
      </w:r>
    </w:p>
    <w:p w:rsidR="00F34D93" w:rsidRDefault="00F34D93">
      <w:pPr>
        <w:rPr>
          <w:lang w:eastAsia="zh-CN"/>
        </w:rPr>
      </w:pPr>
    </w:p>
    <w:p w:rsidR="00F34D93" w:rsidRDefault="002D61DB">
      <w:pPr>
        <w:pStyle w:val="Heading1"/>
      </w:pPr>
      <w:r>
        <w:t>RESULTS</w:t>
      </w:r>
    </w:p>
    <w:p w:rsidR="00F34D93" w:rsidRDefault="002D61DB">
      <w:pPr>
        <w:rPr>
          <w:lang w:eastAsia="zh-CN"/>
        </w:rPr>
      </w:pPr>
      <w:r>
        <w:rPr>
          <w:rFonts w:hint="eastAsia"/>
          <w:lang w:eastAsia="zh-CN"/>
        </w:rPr>
        <w:t xml:space="preserve">In the program, we also use CPU to extract 3D Point Cloud and compare the execution time between CPU and GPU. From </w:t>
      </w:r>
      <w:r>
        <w:rPr>
          <w:lang w:eastAsia="zh-CN"/>
        </w:rPr>
        <w:fldChar w:fldCharType="begin"/>
      </w:r>
      <w:r>
        <w:rPr>
          <w:lang w:eastAsia="zh-CN"/>
        </w:rPr>
        <w:instrText xml:space="preserve"> </w:instrText>
      </w:r>
      <w:r>
        <w:rPr>
          <w:rFonts w:hint="eastAsia"/>
          <w:lang w:eastAsia="zh-CN"/>
        </w:rPr>
        <w:instrText>REF _Ref403468980 \h</w:instrText>
      </w:r>
      <w:r>
        <w:rPr>
          <w:lang w:eastAsia="zh-CN"/>
        </w:rPr>
        <w:instrText xml:space="preserve"> </w:instrText>
      </w:r>
      <w:r>
        <w:rPr>
          <w:lang w:eastAsia="zh-CN"/>
        </w:rPr>
      </w:r>
      <w:r>
        <w:rPr>
          <w:lang w:eastAsia="zh-CN"/>
        </w:rPr>
        <w:fldChar w:fldCharType="separate"/>
      </w:r>
      <w:r>
        <w:rPr>
          <w:rFonts w:hint="eastAsia"/>
          <w:lang w:eastAsia="zh-CN"/>
        </w:rPr>
        <w:t>F</w:t>
      </w:r>
      <w:r>
        <w:t>igure 12</w:t>
      </w:r>
      <w:r>
        <w:rPr>
          <w:lang w:eastAsia="zh-CN"/>
        </w:rPr>
        <w:fldChar w:fldCharType="end"/>
      </w:r>
      <w:r>
        <w:rPr>
          <w:rFonts w:hint="eastAsia"/>
          <w:lang w:eastAsia="zh-CN"/>
        </w:rPr>
        <w:t xml:space="preserve">, </w:t>
      </w:r>
      <w:r>
        <w:rPr>
          <w:lang w:eastAsia="zh-CN"/>
        </w:rPr>
        <w:fldChar w:fldCharType="begin"/>
      </w:r>
      <w:r>
        <w:rPr>
          <w:lang w:eastAsia="zh-CN"/>
        </w:rPr>
        <w:instrText xml:space="preserve"> REF _Ref403468982 \h </w:instrText>
      </w:r>
      <w:r>
        <w:rPr>
          <w:lang w:eastAsia="zh-CN"/>
        </w:rPr>
      </w:r>
      <w:r>
        <w:rPr>
          <w:lang w:eastAsia="zh-CN"/>
        </w:rPr>
        <w:fldChar w:fldCharType="separate"/>
      </w:r>
      <w:r>
        <w:rPr>
          <w:rFonts w:hint="eastAsia"/>
          <w:lang w:eastAsia="zh-CN"/>
        </w:rPr>
        <w:t>F</w:t>
      </w:r>
      <w:r>
        <w:t>igure 13</w:t>
      </w:r>
      <w:r>
        <w:rPr>
          <w:lang w:eastAsia="zh-CN"/>
        </w:rPr>
        <w:fldChar w:fldCharType="end"/>
      </w:r>
      <w:r>
        <w:rPr>
          <w:rFonts w:hint="eastAsia"/>
          <w:lang w:eastAsia="zh-CN"/>
        </w:rPr>
        <w:t xml:space="preserve"> and </w:t>
      </w:r>
      <w:r>
        <w:rPr>
          <w:lang w:eastAsia="zh-CN"/>
        </w:rPr>
        <w:fldChar w:fldCharType="begin"/>
      </w:r>
      <w:r>
        <w:rPr>
          <w:lang w:eastAsia="zh-CN"/>
        </w:rPr>
        <w:instrText xml:space="preserve"> REF _Ref403468983 \h </w:instrText>
      </w:r>
      <w:r>
        <w:rPr>
          <w:lang w:eastAsia="zh-CN"/>
        </w:rPr>
      </w:r>
      <w:r>
        <w:rPr>
          <w:lang w:eastAsia="zh-CN"/>
        </w:rPr>
        <w:fldChar w:fldCharType="separate"/>
      </w:r>
      <w:r>
        <w:rPr>
          <w:rFonts w:hint="eastAsia"/>
          <w:lang w:eastAsia="zh-CN"/>
        </w:rPr>
        <w:t>F</w:t>
      </w:r>
      <w:r>
        <w:t>igure 14</w:t>
      </w:r>
      <w:r>
        <w:rPr>
          <w:lang w:eastAsia="zh-CN"/>
        </w:rPr>
        <w:fldChar w:fldCharType="end"/>
      </w:r>
      <w:r>
        <w:rPr>
          <w:rFonts w:hint="eastAsia"/>
          <w:lang w:eastAsia="zh-CN"/>
        </w:rPr>
        <w:t xml:space="preserve">, the execution time used in GPU computing is far less than the execution time used in CPU. </w:t>
      </w:r>
    </w:p>
    <w:p w:rsidR="00F34D93" w:rsidRDefault="00F34D93">
      <w:pPr>
        <w:rPr>
          <w:lang w:eastAsia="zh-CN"/>
        </w:rPr>
      </w:pPr>
    </w:p>
    <w:p w:rsidR="00F34D93" w:rsidRDefault="002D61DB">
      <w:pPr>
        <w:rPr>
          <w:lang w:eastAsia="zh-CN"/>
        </w:rPr>
      </w:pPr>
      <w:r>
        <w:rPr>
          <w:rFonts w:hint="eastAsia"/>
          <w:lang w:eastAsia="zh-CN"/>
        </w:rPr>
        <w:t xml:space="preserve">In </w:t>
      </w:r>
      <w:r>
        <w:rPr>
          <w:lang w:eastAsia="zh-CN"/>
        </w:rPr>
        <w:fldChar w:fldCharType="begin"/>
      </w:r>
      <w:r>
        <w:rPr>
          <w:lang w:eastAsia="zh-CN"/>
        </w:rPr>
        <w:instrText xml:space="preserve"> </w:instrText>
      </w:r>
      <w:r>
        <w:rPr>
          <w:rFonts w:hint="eastAsia"/>
          <w:lang w:eastAsia="zh-CN"/>
        </w:rPr>
        <w:instrText>REF _Ref403468980 \h</w:instrText>
      </w:r>
      <w:r>
        <w:rPr>
          <w:lang w:eastAsia="zh-CN"/>
        </w:rPr>
        <w:instrText xml:space="preserve"> </w:instrText>
      </w:r>
      <w:r>
        <w:rPr>
          <w:lang w:eastAsia="zh-CN"/>
        </w:rPr>
      </w:r>
      <w:r>
        <w:rPr>
          <w:lang w:eastAsia="zh-CN"/>
        </w:rPr>
        <w:fldChar w:fldCharType="separate"/>
      </w:r>
      <w:r>
        <w:rPr>
          <w:rFonts w:hint="eastAsia"/>
          <w:lang w:eastAsia="zh-CN"/>
        </w:rPr>
        <w:t>F</w:t>
      </w:r>
      <w:r>
        <w:t>igure 12</w:t>
      </w:r>
      <w:r>
        <w:rPr>
          <w:lang w:eastAsia="zh-CN"/>
        </w:rPr>
        <w:fldChar w:fldCharType="end"/>
      </w:r>
      <w:r>
        <w:rPr>
          <w:rFonts w:hint="eastAsia"/>
          <w:lang w:eastAsia="zh-CN"/>
        </w:rPr>
        <w:t xml:space="preserve">, time used in </w:t>
      </w:r>
      <w:r>
        <w:rPr>
          <w:lang w:eastAsia="zh-CN"/>
        </w:rPr>
        <w:t xml:space="preserve">device memory allocation of </w:t>
      </w:r>
      <w:proofErr w:type="spellStart"/>
      <w:r>
        <w:rPr>
          <w:lang w:eastAsia="zh-CN"/>
        </w:rPr>
        <w:t>d_img</w:t>
      </w:r>
      <w:proofErr w:type="spellEnd"/>
      <w:r>
        <w:rPr>
          <w:lang w:eastAsia="zh-CN"/>
        </w:rPr>
        <w:t xml:space="preserve">, </w:t>
      </w:r>
      <w:proofErr w:type="spellStart"/>
      <w:r>
        <w:rPr>
          <w:lang w:eastAsia="zh-CN"/>
        </w:rPr>
        <w:t>d_knn_data</w:t>
      </w:r>
      <w:proofErr w:type="spellEnd"/>
      <w:r>
        <w:rPr>
          <w:lang w:eastAsia="zh-CN"/>
        </w:rPr>
        <w:t xml:space="preserve"> and </w:t>
      </w:r>
      <w:proofErr w:type="spellStart"/>
      <w:r>
        <w:rPr>
          <w:lang w:eastAsia="zh-CN"/>
        </w:rPr>
        <w:t>d_knn_len</w:t>
      </w:r>
      <w:proofErr w:type="spellEnd"/>
      <w:r>
        <w:rPr>
          <w:lang w:eastAsia="zh-CN"/>
        </w:rPr>
        <w:t xml:space="preserve"> is printed by the program. In </w:t>
      </w:r>
      <w:r>
        <w:rPr>
          <w:lang w:eastAsia="zh-CN"/>
        </w:rPr>
        <w:fldChar w:fldCharType="begin"/>
      </w:r>
      <w:r>
        <w:rPr>
          <w:lang w:eastAsia="zh-CN"/>
        </w:rPr>
        <w:instrText xml:space="preserve"> REF _Ref403468983 \h </w:instrText>
      </w:r>
      <w:r>
        <w:rPr>
          <w:lang w:eastAsia="zh-CN"/>
        </w:rPr>
      </w:r>
      <w:r>
        <w:rPr>
          <w:lang w:eastAsia="zh-CN"/>
        </w:rPr>
        <w:fldChar w:fldCharType="separate"/>
      </w:r>
      <w:r>
        <w:rPr>
          <w:rFonts w:hint="eastAsia"/>
          <w:lang w:eastAsia="zh-CN"/>
        </w:rPr>
        <w:t>F</w:t>
      </w:r>
      <w:r>
        <w:t>igure 14</w:t>
      </w:r>
      <w:r>
        <w:rPr>
          <w:lang w:eastAsia="zh-CN"/>
        </w:rPr>
        <w:fldChar w:fldCharType="end"/>
      </w:r>
      <w:r>
        <w:rPr>
          <w:lang w:eastAsia="zh-CN"/>
        </w:rPr>
        <w:t xml:space="preserve">, it shows the time of memory allocation of device for </w:t>
      </w:r>
      <w:proofErr w:type="spellStart"/>
      <w:r>
        <w:rPr>
          <w:lang w:eastAsia="zh-CN"/>
        </w:rPr>
        <w:t>keep_or_remove</w:t>
      </w:r>
      <w:proofErr w:type="spellEnd"/>
      <w:r>
        <w:rPr>
          <w:lang w:eastAsia="zh-CN"/>
        </w:rPr>
        <w:t>.</w:t>
      </w:r>
    </w:p>
    <w:p w:rsidR="00F34D93" w:rsidRDefault="00F34D93">
      <w:pPr>
        <w:rPr>
          <w:lang w:eastAsia="zh-CN"/>
        </w:rPr>
      </w:pPr>
    </w:p>
    <w:p w:rsidR="00F34D93" w:rsidRDefault="002D61DB">
      <w:pPr>
        <w:rPr>
          <w:lang w:eastAsia="zh-CN"/>
        </w:rPr>
      </w:pPr>
      <w:r>
        <w:rPr>
          <w:lang w:eastAsia="zh-CN"/>
        </w:rPr>
        <w:t xml:space="preserve">In </w:t>
      </w:r>
      <w:r>
        <w:rPr>
          <w:lang w:eastAsia="zh-CN"/>
        </w:rPr>
        <w:fldChar w:fldCharType="begin"/>
      </w:r>
      <w:r>
        <w:rPr>
          <w:lang w:eastAsia="zh-CN"/>
        </w:rPr>
        <w:instrText xml:space="preserve"> </w:instrText>
      </w:r>
      <w:r>
        <w:rPr>
          <w:rFonts w:hint="eastAsia"/>
          <w:lang w:eastAsia="zh-CN"/>
        </w:rPr>
        <w:instrText>REF _Ref403468980 \h</w:instrText>
      </w:r>
      <w:r>
        <w:rPr>
          <w:lang w:eastAsia="zh-CN"/>
        </w:rPr>
        <w:instrText xml:space="preserve"> </w:instrText>
      </w:r>
      <w:r>
        <w:rPr>
          <w:lang w:eastAsia="zh-CN"/>
        </w:rPr>
      </w:r>
      <w:r>
        <w:rPr>
          <w:lang w:eastAsia="zh-CN"/>
        </w:rPr>
        <w:fldChar w:fldCharType="separate"/>
      </w:r>
      <w:r>
        <w:rPr>
          <w:rFonts w:hint="eastAsia"/>
          <w:lang w:eastAsia="zh-CN"/>
        </w:rPr>
        <w:t>F</w:t>
      </w:r>
      <w:r>
        <w:t>igure 12</w:t>
      </w:r>
      <w:r>
        <w:rPr>
          <w:lang w:eastAsia="zh-CN"/>
        </w:rPr>
        <w:fldChar w:fldCharType="end"/>
      </w:r>
      <w:r>
        <w:rPr>
          <w:lang w:eastAsia="zh-CN"/>
        </w:rPr>
        <w:t>, the time of copy</w:t>
      </w:r>
      <w:r>
        <w:rPr>
          <w:lang w:eastAsia="zh-CN"/>
        </w:rPr>
        <w:t xml:space="preserve">ing memory from host to device for a 3D image is displayed. In </w:t>
      </w:r>
      <w:r>
        <w:rPr>
          <w:lang w:eastAsia="zh-CN"/>
        </w:rPr>
        <w:fldChar w:fldCharType="begin"/>
      </w:r>
      <w:r>
        <w:rPr>
          <w:lang w:eastAsia="zh-CN"/>
        </w:rPr>
        <w:instrText xml:space="preserve"> REF _Ref403468983 \h </w:instrText>
      </w:r>
      <w:r>
        <w:rPr>
          <w:lang w:eastAsia="zh-CN"/>
        </w:rPr>
      </w:r>
      <w:r>
        <w:rPr>
          <w:lang w:eastAsia="zh-CN"/>
        </w:rPr>
        <w:fldChar w:fldCharType="separate"/>
      </w:r>
      <w:r>
        <w:rPr>
          <w:rFonts w:hint="eastAsia"/>
          <w:lang w:eastAsia="zh-CN"/>
        </w:rPr>
        <w:t>F</w:t>
      </w:r>
      <w:r>
        <w:t>igure 14</w:t>
      </w:r>
      <w:r>
        <w:rPr>
          <w:lang w:eastAsia="zh-CN"/>
        </w:rPr>
        <w:fldChar w:fldCharType="end"/>
      </w:r>
      <w:r>
        <w:rPr>
          <w:lang w:eastAsia="zh-CN"/>
        </w:rPr>
        <w:t xml:space="preserve">, it shows the time of memory copy of </w:t>
      </w:r>
      <w:proofErr w:type="spellStart"/>
      <w:r>
        <w:rPr>
          <w:lang w:eastAsia="zh-CN"/>
        </w:rPr>
        <w:t>knn_data</w:t>
      </w:r>
      <w:proofErr w:type="spellEnd"/>
      <w:r>
        <w:rPr>
          <w:lang w:eastAsia="zh-CN"/>
        </w:rPr>
        <w:t xml:space="preserve"> from device to host.</w:t>
      </w:r>
    </w:p>
    <w:p w:rsidR="00F34D93" w:rsidRDefault="00F34D93">
      <w:pPr>
        <w:rPr>
          <w:lang w:eastAsia="zh-CN"/>
        </w:rPr>
      </w:pPr>
    </w:p>
    <w:p w:rsidR="00F34D93" w:rsidRDefault="002D61DB">
      <w:pPr>
        <w:rPr>
          <w:lang w:eastAsia="zh-CN"/>
        </w:rPr>
      </w:pPr>
      <w:r>
        <w:rPr>
          <w:lang w:eastAsia="zh-CN"/>
        </w:rPr>
        <w:t xml:space="preserve">In </w:t>
      </w:r>
      <w:r>
        <w:rPr>
          <w:lang w:eastAsia="zh-CN"/>
        </w:rPr>
        <w:fldChar w:fldCharType="begin"/>
      </w:r>
      <w:r>
        <w:rPr>
          <w:lang w:eastAsia="zh-CN"/>
        </w:rPr>
        <w:instrText xml:space="preserve"> REF _Ref403468982 \h </w:instrText>
      </w:r>
      <w:r>
        <w:rPr>
          <w:lang w:eastAsia="zh-CN"/>
        </w:rPr>
      </w:r>
      <w:r>
        <w:rPr>
          <w:lang w:eastAsia="zh-CN"/>
        </w:rPr>
        <w:fldChar w:fldCharType="separate"/>
      </w:r>
      <w:r>
        <w:rPr>
          <w:rFonts w:hint="eastAsia"/>
          <w:lang w:eastAsia="zh-CN"/>
        </w:rPr>
        <w:t>F</w:t>
      </w:r>
      <w:r>
        <w:t>igure 13</w:t>
      </w:r>
      <w:r>
        <w:rPr>
          <w:lang w:eastAsia="zh-CN"/>
        </w:rPr>
        <w:fldChar w:fldCharType="end"/>
      </w:r>
      <w:r>
        <w:rPr>
          <w:lang w:eastAsia="zh-CN"/>
        </w:rPr>
        <w:t xml:space="preserve">, the program prints the time used in running the kernel function of </w:t>
      </w:r>
      <w:proofErr w:type="spellStart"/>
      <w:r>
        <w:rPr>
          <w:lang w:eastAsia="zh-CN"/>
        </w:rPr>
        <w:t>knn</w:t>
      </w:r>
      <w:proofErr w:type="spellEnd"/>
      <w:r>
        <w:rPr>
          <w:lang w:eastAsia="zh-CN"/>
        </w:rPr>
        <w:t xml:space="preserve"> and the kernel function of removing point.</w:t>
      </w:r>
    </w:p>
    <w:p w:rsidR="00F34D93" w:rsidRDefault="00F34D93">
      <w:pPr>
        <w:rPr>
          <w:lang w:eastAsia="zh-CN"/>
        </w:rPr>
      </w:pPr>
    </w:p>
    <w:p w:rsidR="00F34D93" w:rsidRDefault="002D61DB">
      <w:pPr>
        <w:rPr>
          <w:lang w:eastAsia="zh-CN"/>
        </w:rPr>
      </w:pPr>
      <w:r>
        <w:rPr>
          <w:lang w:eastAsia="zh-CN"/>
        </w:rPr>
        <w:t xml:space="preserve">In </w:t>
      </w:r>
      <w:r>
        <w:rPr>
          <w:lang w:eastAsia="zh-CN"/>
        </w:rPr>
        <w:fldChar w:fldCharType="begin"/>
      </w:r>
      <w:r>
        <w:rPr>
          <w:lang w:eastAsia="zh-CN"/>
        </w:rPr>
        <w:instrText xml:space="preserve"> REF _Ref403468983 \h </w:instrText>
      </w:r>
      <w:r>
        <w:rPr>
          <w:lang w:eastAsia="zh-CN"/>
        </w:rPr>
      </w:r>
      <w:r>
        <w:rPr>
          <w:lang w:eastAsia="zh-CN"/>
        </w:rPr>
        <w:fldChar w:fldCharType="separate"/>
      </w:r>
      <w:r>
        <w:rPr>
          <w:rFonts w:hint="eastAsia"/>
          <w:lang w:eastAsia="zh-CN"/>
        </w:rPr>
        <w:t>F</w:t>
      </w:r>
      <w:r>
        <w:t>igure 14</w:t>
      </w:r>
      <w:r>
        <w:rPr>
          <w:lang w:eastAsia="zh-CN"/>
        </w:rPr>
        <w:fldChar w:fldCharType="end"/>
      </w:r>
      <w:r>
        <w:rPr>
          <w:lang w:eastAsia="zh-CN"/>
        </w:rPr>
        <w:t xml:space="preserve">, it shows the time of CPU-based computing of 3D Point Cloud (running </w:t>
      </w:r>
      <w:proofErr w:type="spellStart"/>
      <w:r>
        <w:rPr>
          <w:lang w:eastAsia="zh-CN"/>
        </w:rPr>
        <w:t>knn_c</w:t>
      </w:r>
      <w:proofErr w:type="spellEnd"/>
      <w:r>
        <w:rPr>
          <w:lang w:eastAsia="zh-CN"/>
        </w:rPr>
        <w:t xml:space="preserve"> and </w:t>
      </w:r>
      <w:proofErr w:type="spellStart"/>
      <w:r>
        <w:rPr>
          <w:lang w:eastAsia="zh-CN"/>
        </w:rPr>
        <w:t>remove_point_c</w:t>
      </w:r>
      <w:proofErr w:type="spellEnd"/>
      <w:r>
        <w:rPr>
          <w:lang w:eastAsia="zh-CN"/>
        </w:rPr>
        <w:t>).</w:t>
      </w:r>
    </w:p>
    <w:p w:rsidR="00F34D93" w:rsidRDefault="00F34D93">
      <w:pPr>
        <w:rPr>
          <w:lang w:eastAsia="zh-CN"/>
        </w:rPr>
      </w:pPr>
    </w:p>
    <w:p w:rsidR="00F34D93" w:rsidRDefault="002D61DB">
      <w:pPr>
        <w:rPr>
          <w:lang w:eastAsia="zh-CN"/>
        </w:rPr>
      </w:pPr>
      <w:r>
        <w:rPr>
          <w:lang w:eastAsia="zh-CN"/>
        </w:rPr>
        <w:t>Therefore, f</w:t>
      </w:r>
      <w:r>
        <w:rPr>
          <w:rFonts w:hint="eastAsia"/>
          <w:lang w:eastAsia="zh-CN"/>
        </w:rPr>
        <w:t>rom the figures</w:t>
      </w:r>
      <w:r>
        <w:rPr>
          <w:lang w:eastAsia="zh-CN"/>
        </w:rPr>
        <w:t xml:space="preserve"> (</w:t>
      </w:r>
      <w:r>
        <w:rPr>
          <w:lang w:eastAsia="zh-CN"/>
        </w:rPr>
        <w:fldChar w:fldCharType="begin"/>
      </w:r>
      <w:r>
        <w:rPr>
          <w:lang w:eastAsia="zh-CN"/>
        </w:rPr>
        <w:instrText xml:space="preserve"> </w:instrText>
      </w:r>
      <w:r>
        <w:rPr>
          <w:rFonts w:hint="eastAsia"/>
          <w:lang w:eastAsia="zh-CN"/>
        </w:rPr>
        <w:instrText>REF _Ref403468980 \h</w:instrText>
      </w:r>
      <w:r>
        <w:rPr>
          <w:lang w:eastAsia="zh-CN"/>
        </w:rPr>
        <w:instrText xml:space="preserve"> </w:instrText>
      </w:r>
      <w:r>
        <w:rPr>
          <w:lang w:eastAsia="zh-CN"/>
        </w:rPr>
      </w:r>
      <w:r>
        <w:rPr>
          <w:lang w:eastAsia="zh-CN"/>
        </w:rPr>
        <w:fldChar w:fldCharType="separate"/>
      </w:r>
      <w:r>
        <w:rPr>
          <w:rFonts w:hint="eastAsia"/>
          <w:lang w:eastAsia="zh-CN"/>
        </w:rPr>
        <w:t>F</w:t>
      </w:r>
      <w:r>
        <w:t>igure 12</w:t>
      </w:r>
      <w:r>
        <w:rPr>
          <w:lang w:eastAsia="zh-CN"/>
        </w:rPr>
        <w:fldChar w:fldCharType="end"/>
      </w:r>
      <w:r>
        <w:rPr>
          <w:rFonts w:hint="eastAsia"/>
          <w:lang w:eastAsia="zh-CN"/>
        </w:rPr>
        <w:t xml:space="preserve">, </w:t>
      </w:r>
      <w:r>
        <w:rPr>
          <w:lang w:eastAsia="zh-CN"/>
        </w:rPr>
        <w:fldChar w:fldCharType="begin"/>
      </w:r>
      <w:r>
        <w:rPr>
          <w:lang w:eastAsia="zh-CN"/>
        </w:rPr>
        <w:instrText xml:space="preserve"> REF _Ref403468982 \h </w:instrText>
      </w:r>
      <w:r>
        <w:rPr>
          <w:lang w:eastAsia="zh-CN"/>
        </w:rPr>
      </w:r>
      <w:r>
        <w:rPr>
          <w:lang w:eastAsia="zh-CN"/>
        </w:rPr>
        <w:fldChar w:fldCharType="separate"/>
      </w:r>
      <w:r>
        <w:rPr>
          <w:rFonts w:hint="eastAsia"/>
          <w:lang w:eastAsia="zh-CN"/>
        </w:rPr>
        <w:t>F</w:t>
      </w:r>
      <w:r>
        <w:t>igure 13</w:t>
      </w:r>
      <w:r>
        <w:rPr>
          <w:lang w:eastAsia="zh-CN"/>
        </w:rPr>
        <w:fldChar w:fldCharType="end"/>
      </w:r>
      <w:r>
        <w:rPr>
          <w:rFonts w:hint="eastAsia"/>
          <w:lang w:eastAsia="zh-CN"/>
        </w:rPr>
        <w:t xml:space="preserve"> and </w:t>
      </w:r>
      <w:r>
        <w:rPr>
          <w:lang w:eastAsia="zh-CN"/>
        </w:rPr>
        <w:fldChar w:fldCharType="begin"/>
      </w:r>
      <w:r>
        <w:rPr>
          <w:lang w:eastAsia="zh-CN"/>
        </w:rPr>
        <w:instrText xml:space="preserve"> REF _Ref403468983 \h </w:instrText>
      </w:r>
      <w:r>
        <w:rPr>
          <w:lang w:eastAsia="zh-CN"/>
        </w:rPr>
      </w:r>
      <w:r>
        <w:rPr>
          <w:lang w:eastAsia="zh-CN"/>
        </w:rPr>
        <w:fldChar w:fldCharType="separate"/>
      </w:r>
      <w:r>
        <w:rPr>
          <w:rFonts w:hint="eastAsia"/>
          <w:lang w:eastAsia="zh-CN"/>
        </w:rPr>
        <w:t>F</w:t>
      </w:r>
      <w:r>
        <w:t>igure 14</w:t>
      </w:r>
      <w:r>
        <w:rPr>
          <w:lang w:eastAsia="zh-CN"/>
        </w:rPr>
        <w:fldChar w:fldCharType="end"/>
      </w:r>
      <w:r>
        <w:rPr>
          <w:lang w:eastAsia="zh-CN"/>
        </w:rPr>
        <w:t>)</w:t>
      </w:r>
      <w:r>
        <w:rPr>
          <w:rFonts w:hint="eastAsia"/>
          <w:lang w:eastAsia="zh-CN"/>
        </w:rPr>
        <w:t>, we can see that the total time, including allocating device memory, memory copy and GPU execution, is only about 12 seconds while CPU</w:t>
      </w:r>
      <w:r>
        <w:rPr>
          <w:lang w:eastAsia="zh-CN"/>
        </w:rPr>
        <w:t xml:space="preserve"> </w:t>
      </w:r>
      <w:r>
        <w:rPr>
          <w:rFonts w:hint="eastAsia"/>
          <w:lang w:eastAsia="zh-CN"/>
        </w:rPr>
        <w:t>takes more than 700 seconds to calculate the 3D Point C</w:t>
      </w:r>
      <w:r>
        <w:rPr>
          <w:rFonts w:hint="eastAsia"/>
          <w:lang w:eastAsia="zh-CN"/>
        </w:rPr>
        <w:t>loud.</w:t>
      </w:r>
    </w:p>
    <w:p w:rsidR="00F34D93" w:rsidRDefault="002D61DB">
      <w:pPr>
        <w:rPr>
          <w:lang w:eastAsia="zh-CN"/>
        </w:rPr>
      </w:pPr>
      <w:r>
        <w:rPr>
          <w:lang w:eastAsia="zh-CN"/>
        </w:rPr>
        <w:pict>
          <v:shape id="Picture Frame 1077" o:spid="_x0000_i1036" type="#_x0000_t75" style="width:215.25pt;height:70.5pt">
            <v:imagedata r:id="rId23" o:title=""/>
          </v:shape>
        </w:pict>
      </w:r>
    </w:p>
    <w:p w:rsidR="00F34D93" w:rsidRDefault="002D61DB">
      <w:pPr>
        <w:pStyle w:val="Caption"/>
        <w:rPr>
          <w:lang w:eastAsia="zh-CN"/>
        </w:rPr>
      </w:pPr>
      <w:bookmarkStart w:id="11" w:name="_Ref403468980"/>
      <w:r>
        <w:rPr>
          <w:rFonts w:hint="eastAsia"/>
          <w:lang w:eastAsia="zh-CN"/>
        </w:rPr>
        <w:t>F</w:t>
      </w:r>
      <w:r>
        <w:t xml:space="preserve">igure </w:t>
      </w:r>
      <w:r>
        <w:fldChar w:fldCharType="begin"/>
      </w:r>
      <w:r>
        <w:instrText xml:space="preserve"> SEQ figure \* ARABIC </w:instrText>
      </w:r>
      <w:r>
        <w:fldChar w:fldCharType="separate"/>
      </w:r>
      <w:r>
        <w:t>12</w:t>
      </w:r>
      <w:r>
        <w:fldChar w:fldCharType="end"/>
      </w:r>
      <w:bookmarkEnd w:id="11"/>
      <w:r>
        <w:rPr>
          <w:rFonts w:hint="eastAsia"/>
          <w:lang w:eastAsia="zh-CN"/>
        </w:rPr>
        <w:t>:</w:t>
      </w:r>
      <w:r>
        <w:rPr>
          <w:rFonts w:hint="eastAsia"/>
          <w:b w:val="0"/>
          <w:i/>
          <w:lang w:eastAsia="zh-CN"/>
        </w:rPr>
        <w:t xml:space="preserve"> execution time (1)</w:t>
      </w:r>
    </w:p>
    <w:p w:rsidR="00F34D93" w:rsidRDefault="00F34D93">
      <w:pPr>
        <w:rPr>
          <w:lang w:eastAsia="zh-CN"/>
        </w:rPr>
      </w:pPr>
    </w:p>
    <w:p w:rsidR="00F34D93" w:rsidRDefault="002D61DB">
      <w:pPr>
        <w:rPr>
          <w:lang w:eastAsia="zh-CN"/>
        </w:rPr>
      </w:pPr>
      <w:r>
        <w:rPr>
          <w:rFonts w:hint="eastAsia"/>
          <w:lang w:eastAsia="zh-CN"/>
        </w:rPr>
        <w:t xml:space="preserve">When using GPGPU to calculate 2 nearest neighbors of each point of an image, </w:t>
      </w:r>
      <w:r>
        <w:rPr>
          <w:lang w:eastAsia="zh-CN"/>
        </w:rPr>
        <w:t xml:space="preserve">as the image is very large and it takes a long time to run the kernel program, there is a timeout error of kernel. </w:t>
      </w:r>
      <w:r>
        <w:rPr>
          <w:lang w:eastAsia="zh-CN"/>
        </w:rPr>
        <w:t xml:space="preserve">Therefore we separate the whole data set into several segments of data set and call the kernel function for each segment sequentially. In </w:t>
      </w:r>
      <w:r>
        <w:rPr>
          <w:lang w:eastAsia="zh-CN"/>
        </w:rPr>
        <w:fldChar w:fldCharType="begin"/>
      </w:r>
      <w:r>
        <w:rPr>
          <w:lang w:eastAsia="zh-CN"/>
        </w:rPr>
        <w:instrText xml:space="preserve"> REF _Ref403468982 \h </w:instrText>
      </w:r>
      <w:r>
        <w:rPr>
          <w:lang w:eastAsia="zh-CN"/>
        </w:rPr>
      </w:r>
      <w:r>
        <w:rPr>
          <w:lang w:eastAsia="zh-CN"/>
        </w:rPr>
        <w:fldChar w:fldCharType="separate"/>
      </w:r>
      <w:r>
        <w:rPr>
          <w:rFonts w:hint="eastAsia"/>
          <w:lang w:eastAsia="zh-CN"/>
        </w:rPr>
        <w:t>F</w:t>
      </w:r>
      <w:r>
        <w:t>igure 13</w:t>
      </w:r>
      <w:r>
        <w:rPr>
          <w:lang w:eastAsia="zh-CN"/>
        </w:rPr>
        <w:fldChar w:fldCharType="end"/>
      </w:r>
      <w:r>
        <w:rPr>
          <w:lang w:eastAsia="zh-CN"/>
        </w:rPr>
        <w:t>, the message printe</w:t>
      </w:r>
      <w:r>
        <w:rPr>
          <w:lang w:eastAsia="zh-CN"/>
        </w:rPr>
        <w:t>d by the program shows the starting point and ending point of each segment when calling kernel function. By default, the size of a segment in the program is 900 points and it can be changed in the source code. In the future, if the variable needs to be cha</w:t>
      </w:r>
      <w:r>
        <w:rPr>
          <w:lang w:eastAsia="zh-CN"/>
        </w:rPr>
        <w:t>nged frequently, we can bring this variable to the argument of the program.</w:t>
      </w:r>
    </w:p>
    <w:p w:rsidR="00F34D93" w:rsidRDefault="002D61DB">
      <w:pPr>
        <w:rPr>
          <w:lang w:eastAsia="zh-CN"/>
        </w:rPr>
      </w:pPr>
      <w:r>
        <w:rPr>
          <w:lang w:eastAsia="zh-CN"/>
        </w:rPr>
        <w:lastRenderedPageBreak/>
        <w:pict>
          <v:shape id="Picture Frame 1078" o:spid="_x0000_i1037" type="#_x0000_t75" style="width:191.25pt;height:433.5pt">
            <v:imagedata r:id="rId24" o:title=""/>
          </v:shape>
        </w:pict>
      </w:r>
    </w:p>
    <w:p w:rsidR="00F34D93" w:rsidRDefault="002D61DB">
      <w:pPr>
        <w:pStyle w:val="Caption"/>
        <w:rPr>
          <w:lang w:eastAsia="zh-CN"/>
        </w:rPr>
      </w:pPr>
      <w:bookmarkStart w:id="12" w:name="_Ref403468982"/>
      <w:r>
        <w:rPr>
          <w:rFonts w:hint="eastAsia"/>
          <w:lang w:eastAsia="zh-CN"/>
        </w:rPr>
        <w:t>F</w:t>
      </w:r>
      <w:r>
        <w:t xml:space="preserve">igure </w:t>
      </w:r>
      <w:r>
        <w:fldChar w:fldCharType="begin"/>
      </w:r>
      <w:r>
        <w:instrText xml:space="preserve"> SEQ figure \* ARABIC </w:instrText>
      </w:r>
      <w:r>
        <w:fldChar w:fldCharType="separate"/>
      </w:r>
      <w:r>
        <w:t>13</w:t>
      </w:r>
      <w:r>
        <w:fldChar w:fldCharType="end"/>
      </w:r>
      <w:bookmarkEnd w:id="12"/>
      <w:r>
        <w:rPr>
          <w:rFonts w:hint="eastAsia"/>
          <w:lang w:eastAsia="zh-CN"/>
        </w:rPr>
        <w:t>:</w:t>
      </w:r>
      <w:r>
        <w:rPr>
          <w:rFonts w:hint="eastAsia"/>
          <w:b w:val="0"/>
          <w:i/>
          <w:lang w:eastAsia="zh-CN"/>
        </w:rPr>
        <w:t xml:space="preserve"> execution time (2)</w:t>
      </w:r>
    </w:p>
    <w:p w:rsidR="00F34D93" w:rsidRDefault="00F34D93">
      <w:pPr>
        <w:rPr>
          <w:lang w:eastAsia="zh-CN"/>
        </w:rPr>
      </w:pPr>
    </w:p>
    <w:p w:rsidR="00F34D93" w:rsidRDefault="002D61DB">
      <w:pPr>
        <w:rPr>
          <w:lang w:eastAsia="zh-CN"/>
        </w:rPr>
      </w:pPr>
      <w:r>
        <w:rPr>
          <w:lang w:eastAsia="zh-CN"/>
        </w:rPr>
        <w:pict>
          <v:shape id="Picture Frame 1079" o:spid="_x0000_i1038" type="#_x0000_t75" style="width:215.25pt;height:108pt">
            <v:imagedata r:id="rId25" o:title=""/>
          </v:shape>
        </w:pict>
      </w:r>
    </w:p>
    <w:p w:rsidR="00F34D93" w:rsidRDefault="002D61DB">
      <w:pPr>
        <w:pStyle w:val="Caption"/>
        <w:rPr>
          <w:lang w:eastAsia="zh-CN"/>
        </w:rPr>
      </w:pPr>
      <w:bookmarkStart w:id="13" w:name="_Ref403468983"/>
      <w:r>
        <w:rPr>
          <w:rFonts w:hint="eastAsia"/>
          <w:lang w:eastAsia="zh-CN"/>
        </w:rPr>
        <w:t>F</w:t>
      </w:r>
      <w:r>
        <w:t xml:space="preserve">igure </w:t>
      </w:r>
      <w:r>
        <w:fldChar w:fldCharType="begin"/>
      </w:r>
      <w:r>
        <w:instrText xml:space="preserve"> SEQ figure \* ARABIC </w:instrText>
      </w:r>
      <w:r>
        <w:fldChar w:fldCharType="separate"/>
      </w:r>
      <w:r>
        <w:t>14</w:t>
      </w:r>
      <w:r>
        <w:fldChar w:fldCharType="end"/>
      </w:r>
      <w:bookmarkEnd w:id="13"/>
      <w:r>
        <w:rPr>
          <w:rFonts w:hint="eastAsia"/>
          <w:lang w:eastAsia="zh-CN"/>
        </w:rPr>
        <w:t>:</w:t>
      </w:r>
      <w:r>
        <w:rPr>
          <w:rFonts w:hint="eastAsia"/>
          <w:b w:val="0"/>
          <w:i/>
          <w:lang w:eastAsia="zh-CN"/>
        </w:rPr>
        <w:t xml:space="preserve"> execution time (3)</w:t>
      </w:r>
    </w:p>
    <w:p w:rsidR="00F34D93" w:rsidRDefault="00F34D93"/>
    <w:p w:rsidR="00F34D93" w:rsidRDefault="002D61DB">
      <w:pPr>
        <w:pStyle w:val="Heading1"/>
      </w:pPr>
      <w:r>
        <w:lastRenderedPageBreak/>
        <w:t>CONCLUSIONS and FUTURE WORK</w:t>
      </w:r>
    </w:p>
    <w:p w:rsidR="00F34D93" w:rsidRDefault="002D61DB">
      <w:pPr>
        <w:rPr>
          <w:lang w:eastAsia="zh-CN"/>
        </w:rPr>
      </w:pPr>
      <w:r>
        <w:rPr>
          <w:rFonts w:hint="eastAsia"/>
          <w:lang w:eastAsia="zh-CN"/>
        </w:rPr>
        <w:t>From the algorithm and the simulatio</w:t>
      </w:r>
      <w:r>
        <w:rPr>
          <w:rFonts w:hint="eastAsia"/>
          <w:lang w:eastAsia="zh-CN"/>
        </w:rPr>
        <w:t>n result, we can find the execution time using GPGPU parallel computing is reduced significantly compared to CPU computing. Therefore, using GPGPU to extract 3D Point Cloud from a 3D image is a feasible way and it will save a lot of computing time.</w:t>
      </w:r>
    </w:p>
    <w:p w:rsidR="00F34D93" w:rsidRDefault="00F34D93">
      <w:pPr>
        <w:rPr>
          <w:lang w:eastAsia="zh-CN"/>
        </w:rPr>
      </w:pPr>
    </w:p>
    <w:p w:rsidR="00F34D93" w:rsidRDefault="002D61DB">
      <w:r>
        <w:rPr>
          <w:rFonts w:hint="eastAsia"/>
          <w:lang w:eastAsia="zh-CN"/>
        </w:rPr>
        <w:t>Currently, due to the limit time, we don</w:t>
      </w:r>
      <w:r>
        <w:rPr>
          <w:lang w:eastAsia="zh-CN"/>
        </w:rPr>
        <w:t>’</w:t>
      </w:r>
      <w:r>
        <w:rPr>
          <w:rFonts w:hint="eastAsia"/>
          <w:lang w:eastAsia="zh-CN"/>
        </w:rPr>
        <w:t>t have time to optimize the algorithm to solve the issue that happens at the edge of the image. In the future, a better method should be applied to find the edge of a 3D image to solve the issue.</w:t>
      </w:r>
    </w:p>
    <w:p w:rsidR="00F34D93" w:rsidRDefault="002D61DB">
      <w:pPr>
        <w:ind w:firstLine="0"/>
        <w:rPr>
          <w:b/>
        </w:rPr>
      </w:pPr>
      <w:r>
        <w:rPr>
          <w:b/>
        </w:rPr>
        <w:br/>
        <w:t>APPENDIX</w:t>
      </w:r>
    </w:p>
    <w:p w:rsidR="00F34D93" w:rsidRDefault="002D61DB">
      <w:pPr>
        <w:numPr>
          <w:ilvl w:val="0"/>
          <w:numId w:val="15"/>
        </w:numPr>
        <w:rPr>
          <w:b/>
        </w:rPr>
      </w:pPr>
      <w:r>
        <w:rPr>
          <w:b/>
        </w:rPr>
        <w:t xml:space="preserve">Optional </w:t>
      </w:r>
      <w:r>
        <w:rPr>
          <w:b/>
        </w:rPr>
        <w:t xml:space="preserve">Appendix </w:t>
      </w:r>
    </w:p>
    <w:p w:rsidR="00F34D93" w:rsidRDefault="002D61DB">
      <w:pPr>
        <w:rPr>
          <w:lang w:eastAsia="zh-CN"/>
        </w:rPr>
      </w:pPr>
      <w:r>
        <w:rPr>
          <w:rFonts w:hint="eastAsia"/>
          <w:lang w:eastAsia="zh-CN"/>
        </w:rPr>
        <w:t>Build the program:</w:t>
      </w:r>
    </w:p>
    <w:p w:rsidR="00F34D93" w:rsidRDefault="002D61DB">
      <w:pPr>
        <w:rPr>
          <w:lang w:eastAsia="zh-CN"/>
        </w:rPr>
      </w:pPr>
      <w:r>
        <w:rPr>
          <w:lang w:eastAsia="zh-CN"/>
        </w:rPr>
        <w:t xml:space="preserve">Change directory to project and use visual studio to open the </w:t>
      </w:r>
      <w:proofErr w:type="spellStart"/>
      <w:r>
        <w:rPr>
          <w:lang w:eastAsia="zh-CN"/>
        </w:rPr>
        <w:t>project.vcxproj</w:t>
      </w:r>
      <w:proofErr w:type="spellEnd"/>
      <w:r>
        <w:rPr>
          <w:lang w:eastAsia="zh-CN"/>
        </w:rPr>
        <w:t>. C</w:t>
      </w:r>
      <w:r>
        <w:rPr>
          <w:rFonts w:hint="eastAsia"/>
          <w:lang w:eastAsia="zh-CN"/>
        </w:rPr>
        <w:t xml:space="preserve">hange the </w:t>
      </w:r>
      <w:r>
        <w:rPr>
          <w:lang w:eastAsia="zh-CN"/>
        </w:rPr>
        <w:t xml:space="preserve">“Additional Include Directories” of C/C++ and CUDA C/C++ of the project properties if the directory of the installed CUDA header file is </w:t>
      </w:r>
      <w:r>
        <w:rPr>
          <w:lang w:eastAsia="zh-CN"/>
        </w:rPr>
        <w:t>not the same as the one in the project.</w:t>
      </w:r>
      <w:r>
        <w:rPr>
          <w:rFonts w:hint="eastAsia"/>
          <w:lang w:eastAsia="zh-CN"/>
        </w:rPr>
        <w:t xml:space="preserve"> </w:t>
      </w:r>
      <w:r>
        <w:rPr>
          <w:lang w:eastAsia="zh-CN"/>
        </w:rPr>
        <w:t>After updating the include directory, build the project and the binary program “project.exe” will be copied to directory simulation.</w:t>
      </w:r>
    </w:p>
    <w:p w:rsidR="00F34D93" w:rsidRDefault="00F34D93">
      <w:pPr>
        <w:rPr>
          <w:lang w:eastAsia="zh-CN"/>
        </w:rPr>
      </w:pPr>
    </w:p>
    <w:p w:rsidR="00F34D93" w:rsidRDefault="002D61DB">
      <w:pPr>
        <w:rPr>
          <w:lang w:eastAsia="zh-CN"/>
        </w:rPr>
      </w:pPr>
      <w:r>
        <w:rPr>
          <w:rFonts w:hint="eastAsia"/>
          <w:lang w:eastAsia="zh-CN"/>
        </w:rPr>
        <w:t>R</w:t>
      </w:r>
      <w:r>
        <w:rPr>
          <w:lang w:eastAsia="zh-CN"/>
        </w:rPr>
        <w:t>u</w:t>
      </w:r>
      <w:r>
        <w:rPr>
          <w:rFonts w:hint="eastAsia"/>
          <w:lang w:eastAsia="zh-CN"/>
        </w:rPr>
        <w:t>n the program:</w:t>
      </w:r>
    </w:p>
    <w:p w:rsidR="00F34D93" w:rsidRDefault="002D61DB">
      <w:pPr>
        <w:rPr>
          <w:lang w:eastAsia="zh-CN"/>
        </w:rPr>
      </w:pPr>
      <w:r>
        <w:rPr>
          <w:lang w:eastAsia="zh-CN"/>
        </w:rPr>
        <w:t>In the command window, change directory to simulation and run the</w:t>
      </w:r>
      <w:r>
        <w:rPr>
          <w:lang w:eastAsia="zh-CN"/>
        </w:rPr>
        <w:t xml:space="preserve"> command: .\project</w:t>
      </w:r>
      <w:r>
        <w:rPr>
          <w:rFonts w:hint="eastAsia"/>
          <w:lang w:eastAsia="zh-CN"/>
        </w:rPr>
        <w:t xml:space="preserve">.exe </w:t>
      </w:r>
      <w:r>
        <w:rPr>
          <w:lang w:eastAsia="zh-CN"/>
        </w:rPr>
        <w:t>[-d distance] [-</w:t>
      </w:r>
      <w:proofErr w:type="gramStart"/>
      <w:r>
        <w:rPr>
          <w:lang w:eastAsia="zh-CN"/>
        </w:rPr>
        <w:t>a</w:t>
      </w:r>
      <w:proofErr w:type="gramEnd"/>
      <w:r>
        <w:rPr>
          <w:lang w:eastAsia="zh-CN"/>
        </w:rPr>
        <w:t xml:space="preserve"> angle] [-f dataset]</w:t>
      </w:r>
    </w:p>
    <w:p w:rsidR="00F34D93" w:rsidRDefault="002D61DB">
      <w:pPr>
        <w:rPr>
          <w:lang w:eastAsia="zh-CN"/>
        </w:rPr>
      </w:pPr>
      <w:r>
        <w:rPr>
          <w:lang w:eastAsia="zh-CN"/>
        </w:rPr>
        <w:t xml:space="preserve">[-d distance]: parse </w:t>
      </w:r>
      <w:proofErr w:type="spellStart"/>
      <w:r>
        <w:rPr>
          <w:lang w:eastAsia="zh-CN"/>
        </w:rPr>
        <w:t>distance_threshold</w:t>
      </w:r>
      <w:proofErr w:type="spellEnd"/>
      <w:r>
        <w:rPr>
          <w:lang w:eastAsia="zh-CN"/>
        </w:rPr>
        <w:t xml:space="preserve"> through program argument, by default the value is 1</w:t>
      </w:r>
    </w:p>
    <w:p w:rsidR="00F34D93" w:rsidRDefault="002D61DB">
      <w:pPr>
        <w:rPr>
          <w:lang w:eastAsia="zh-CN"/>
        </w:rPr>
      </w:pPr>
      <w:r>
        <w:rPr>
          <w:lang w:eastAsia="zh-CN"/>
        </w:rPr>
        <w:t>[-</w:t>
      </w:r>
      <w:proofErr w:type="gramStart"/>
      <w:r>
        <w:rPr>
          <w:lang w:eastAsia="zh-CN"/>
        </w:rPr>
        <w:t>a</w:t>
      </w:r>
      <w:proofErr w:type="gramEnd"/>
      <w:r>
        <w:rPr>
          <w:lang w:eastAsia="zh-CN"/>
        </w:rPr>
        <w:t xml:space="preserve"> angle]</w:t>
      </w:r>
      <w:r>
        <w:t xml:space="preserve">: </w:t>
      </w:r>
      <w:r>
        <w:rPr>
          <w:lang w:eastAsia="zh-CN"/>
        </w:rPr>
        <w:t xml:space="preserve">parse </w:t>
      </w:r>
      <w:proofErr w:type="spellStart"/>
      <w:r>
        <w:t>an</w:t>
      </w:r>
      <w:r>
        <w:rPr>
          <w:rFonts w:hint="eastAsia"/>
          <w:lang w:eastAsia="zh-CN"/>
        </w:rPr>
        <w:t>gle_threshold</w:t>
      </w:r>
      <w:proofErr w:type="spellEnd"/>
      <w:r>
        <w:rPr>
          <w:rFonts w:hint="eastAsia"/>
          <w:lang w:eastAsia="zh-CN"/>
        </w:rPr>
        <w:t xml:space="preserve"> </w:t>
      </w:r>
      <w:r>
        <w:rPr>
          <w:lang w:eastAsia="zh-CN"/>
        </w:rPr>
        <w:t>through program argument, by default the value is 0.99999</w:t>
      </w:r>
    </w:p>
    <w:p w:rsidR="00F34D93" w:rsidRDefault="002D61DB">
      <w:pPr>
        <w:rPr>
          <w:lang w:eastAsia="zh-CN"/>
        </w:rPr>
      </w:pPr>
      <w:r>
        <w:rPr>
          <w:lang w:eastAsia="zh-CN"/>
        </w:rPr>
        <w:t xml:space="preserve">[-f </w:t>
      </w:r>
      <w:r>
        <w:rPr>
          <w:lang w:eastAsia="zh-CN"/>
        </w:rPr>
        <w:t>dataset]: parse dataset file through program argument, by default the value is “dataset”</w:t>
      </w:r>
    </w:p>
    <w:p w:rsidR="00F34D93" w:rsidRDefault="00F34D93"/>
    <w:p w:rsidR="00F34D93" w:rsidRDefault="002D61DB">
      <w:pPr>
        <w:pStyle w:val="Heading1"/>
        <w:numPr>
          <w:ilvl w:val="0"/>
          <w:numId w:val="0"/>
        </w:numPr>
      </w:pPr>
      <w:r>
        <w:t>References</w:t>
      </w:r>
    </w:p>
    <w:tbl>
      <w:tblPr>
        <w:tblW w:w="4525" w:type="dxa"/>
        <w:tblInd w:w="108" w:type="dxa"/>
        <w:tblLayout w:type="fixed"/>
        <w:tblLook w:val="04A0" w:firstRow="1" w:lastRow="0" w:firstColumn="1" w:lastColumn="0" w:noHBand="0" w:noVBand="1"/>
      </w:tblPr>
      <w:tblGrid>
        <w:gridCol w:w="1211"/>
        <w:gridCol w:w="3314"/>
      </w:tblGrid>
      <w:tr w:rsidR="00F34D93">
        <w:tc>
          <w:tcPr>
            <w:tcW w:w="1211" w:type="dxa"/>
          </w:tcPr>
          <w:p w:rsidR="00F34D93" w:rsidRDefault="002D61DB">
            <w:pPr>
              <w:ind w:firstLine="0"/>
            </w:pPr>
            <w:r>
              <w:t>[GWM02]</w:t>
            </w:r>
          </w:p>
        </w:tc>
        <w:tc>
          <w:tcPr>
            <w:tcW w:w="3314" w:type="dxa"/>
          </w:tcPr>
          <w:p w:rsidR="00F34D93" w:rsidRDefault="002D61DB">
            <w:pPr>
              <w:autoSpaceDE w:val="0"/>
              <w:autoSpaceDN w:val="0"/>
              <w:adjustRightInd w:val="0"/>
              <w:spacing w:after="0"/>
              <w:ind w:firstLine="0"/>
              <w:jc w:val="left"/>
              <w:rPr>
                <w:szCs w:val="18"/>
              </w:rPr>
            </w:pPr>
            <w:r>
              <w:rPr>
                <w:szCs w:val="18"/>
              </w:rPr>
              <w:t xml:space="preserve">Stefan </w:t>
            </w:r>
            <w:proofErr w:type="spellStart"/>
            <w:r>
              <w:rPr>
                <w:szCs w:val="18"/>
              </w:rPr>
              <w:t>Gumhold</w:t>
            </w:r>
            <w:proofErr w:type="spellEnd"/>
            <w:r>
              <w:rPr>
                <w:szCs w:val="18"/>
              </w:rPr>
              <w:t xml:space="preserve">, </w:t>
            </w:r>
            <w:proofErr w:type="spellStart"/>
            <w:r>
              <w:rPr>
                <w:szCs w:val="18"/>
              </w:rPr>
              <w:t>XinlongWang</w:t>
            </w:r>
            <w:proofErr w:type="spellEnd"/>
            <w:r>
              <w:rPr>
                <w:szCs w:val="18"/>
              </w:rPr>
              <w:t xml:space="preserve">, Rob MacLeod: </w:t>
            </w:r>
            <w:r>
              <w:t>Feature Extraction from Point Clouds.</w:t>
            </w:r>
          </w:p>
        </w:tc>
      </w:tr>
      <w:tr w:rsidR="00F34D93">
        <w:tc>
          <w:tcPr>
            <w:tcW w:w="1211" w:type="dxa"/>
          </w:tcPr>
          <w:p w:rsidR="00F34D93" w:rsidRDefault="002D61DB">
            <w:pPr>
              <w:ind w:firstLine="0"/>
            </w:pPr>
            <w:r>
              <w:t>[DHOS07]</w:t>
            </w:r>
          </w:p>
        </w:tc>
        <w:tc>
          <w:tcPr>
            <w:tcW w:w="3314" w:type="dxa"/>
          </w:tcPr>
          <w:p w:rsidR="00F34D93" w:rsidRDefault="002D61DB">
            <w:pPr>
              <w:autoSpaceDE w:val="0"/>
              <w:autoSpaceDN w:val="0"/>
              <w:adjustRightInd w:val="0"/>
              <w:spacing w:after="0"/>
              <w:ind w:firstLine="0"/>
              <w:jc w:val="left"/>
              <w:rPr>
                <w:szCs w:val="18"/>
              </w:rPr>
            </w:pPr>
            <w:r>
              <w:rPr>
                <w:szCs w:val="18"/>
              </w:rPr>
              <w:t xml:space="preserve">Joel Daniels II, </w:t>
            </w:r>
            <w:proofErr w:type="spellStart"/>
            <w:r>
              <w:rPr>
                <w:szCs w:val="18"/>
              </w:rPr>
              <w:t>Linh</w:t>
            </w:r>
            <w:proofErr w:type="spellEnd"/>
            <w:r>
              <w:rPr>
                <w:szCs w:val="18"/>
              </w:rPr>
              <w:t xml:space="preserve"> K. Ha, </w:t>
            </w:r>
            <w:proofErr w:type="spellStart"/>
            <w:r>
              <w:rPr>
                <w:szCs w:val="18"/>
              </w:rPr>
              <w:t>Tilo</w:t>
            </w:r>
            <w:proofErr w:type="spellEnd"/>
            <w:r>
              <w:rPr>
                <w:szCs w:val="18"/>
              </w:rPr>
              <w:t xml:space="preserve"> </w:t>
            </w:r>
            <w:proofErr w:type="spellStart"/>
            <w:r>
              <w:rPr>
                <w:szCs w:val="18"/>
              </w:rPr>
              <w:t>Ochotta</w:t>
            </w:r>
            <w:proofErr w:type="spellEnd"/>
            <w:r>
              <w:rPr>
                <w:szCs w:val="18"/>
              </w:rPr>
              <w:t xml:space="preserve">, </w:t>
            </w:r>
            <w:proofErr w:type="spellStart"/>
            <w:r>
              <w:rPr>
                <w:szCs w:val="18"/>
              </w:rPr>
              <w:t>Cl´audio</w:t>
            </w:r>
            <w:proofErr w:type="spellEnd"/>
            <w:r>
              <w:rPr>
                <w:szCs w:val="18"/>
              </w:rPr>
              <w:t xml:space="preserve"> T. Si</w:t>
            </w:r>
            <w:r>
              <w:rPr>
                <w:szCs w:val="18"/>
              </w:rPr>
              <w:t xml:space="preserve">lva: </w:t>
            </w:r>
            <w:r>
              <w:t>Robust Smooth Feature Extraction from Point Cloud.</w:t>
            </w:r>
          </w:p>
        </w:tc>
      </w:tr>
      <w:tr w:rsidR="00F34D93">
        <w:tc>
          <w:tcPr>
            <w:tcW w:w="1211" w:type="dxa"/>
          </w:tcPr>
          <w:p w:rsidR="00F34D93" w:rsidRDefault="002D61DB">
            <w:pPr>
              <w:ind w:firstLine="0"/>
            </w:pPr>
            <w:r>
              <w:t>[</w:t>
            </w:r>
            <w:r>
              <w:rPr>
                <w:szCs w:val="18"/>
              </w:rPr>
              <w:t>WHH10</w:t>
            </w:r>
            <w:r>
              <w:t>]</w:t>
            </w:r>
          </w:p>
        </w:tc>
        <w:tc>
          <w:tcPr>
            <w:tcW w:w="3314" w:type="dxa"/>
          </w:tcPr>
          <w:p w:rsidR="00F34D93" w:rsidRDefault="002D61DB">
            <w:pPr>
              <w:autoSpaceDE w:val="0"/>
              <w:autoSpaceDN w:val="0"/>
              <w:adjustRightInd w:val="0"/>
              <w:spacing w:after="0"/>
              <w:ind w:firstLine="0"/>
              <w:jc w:val="left"/>
              <w:rPr>
                <w:szCs w:val="18"/>
              </w:rPr>
            </w:pPr>
            <w:r>
              <w:rPr>
                <w:szCs w:val="18"/>
              </w:rPr>
              <w:t xml:space="preserve">Christopher Weber, Stefanie </w:t>
            </w:r>
            <w:proofErr w:type="spellStart"/>
            <w:r>
              <w:rPr>
                <w:szCs w:val="18"/>
              </w:rPr>
              <w:t>Hahmann</w:t>
            </w:r>
            <w:proofErr w:type="spellEnd"/>
            <w:r>
              <w:rPr>
                <w:szCs w:val="18"/>
              </w:rPr>
              <w:t xml:space="preserve">, </w:t>
            </w:r>
            <w:proofErr w:type="gramStart"/>
            <w:r>
              <w:rPr>
                <w:szCs w:val="18"/>
              </w:rPr>
              <w:t>Hans</w:t>
            </w:r>
            <w:proofErr w:type="gramEnd"/>
            <w:r>
              <w:rPr>
                <w:szCs w:val="18"/>
              </w:rPr>
              <w:t xml:space="preserve"> Hagen: Sharp Feature Detection in Point Clouds. IEEE INTERNATIONAL CONFERENCE ON SHAPE MODELING AND APPLICATIONS (SMI) 2010.</w:t>
            </w:r>
          </w:p>
        </w:tc>
      </w:tr>
      <w:tr w:rsidR="00F34D93">
        <w:tc>
          <w:tcPr>
            <w:tcW w:w="1211" w:type="dxa"/>
          </w:tcPr>
          <w:p w:rsidR="00F34D93" w:rsidRDefault="002D61DB">
            <w:pPr>
              <w:ind w:firstLine="0"/>
            </w:pPr>
            <w:r>
              <w:t>[</w:t>
            </w:r>
            <w:r>
              <w:rPr>
                <w:szCs w:val="18"/>
              </w:rPr>
              <w:t>MD03</w:t>
            </w:r>
            <w:r>
              <w:t>]</w:t>
            </w:r>
          </w:p>
        </w:tc>
        <w:tc>
          <w:tcPr>
            <w:tcW w:w="3314" w:type="dxa"/>
          </w:tcPr>
          <w:p w:rsidR="001C3D14" w:rsidRDefault="002D61DB">
            <w:pPr>
              <w:autoSpaceDE w:val="0"/>
              <w:autoSpaceDN w:val="0"/>
              <w:adjustRightInd w:val="0"/>
              <w:spacing w:after="0"/>
              <w:ind w:firstLine="0"/>
              <w:jc w:val="left"/>
              <w:rPr>
                <w:szCs w:val="18"/>
              </w:rPr>
            </w:pPr>
            <w:r>
              <w:rPr>
                <w:szCs w:val="18"/>
              </w:rPr>
              <w:t xml:space="preserve">Carsten </w:t>
            </w:r>
            <w:proofErr w:type="spellStart"/>
            <w:r>
              <w:rPr>
                <w:szCs w:val="18"/>
              </w:rPr>
              <w:t>Moenning</w:t>
            </w:r>
            <w:proofErr w:type="spellEnd"/>
            <w:r>
              <w:rPr>
                <w:szCs w:val="18"/>
              </w:rPr>
              <w:t>, Neil A. Dodgson: A new point cloud simplification algorithm. Presented at 3rd IASTED International Conference on Visualization, Imaging, and Image Processing (VIIP 2003) 8-10 Sep 2003.</w:t>
            </w:r>
          </w:p>
        </w:tc>
      </w:tr>
      <w:tr w:rsidR="00A707F0">
        <w:tc>
          <w:tcPr>
            <w:tcW w:w="1211" w:type="dxa"/>
          </w:tcPr>
          <w:p w:rsidR="00A707F0" w:rsidRDefault="00A707F0" w:rsidP="00EA4F33">
            <w:pPr>
              <w:ind w:firstLine="0"/>
            </w:pPr>
            <w:r>
              <w:lastRenderedPageBreak/>
              <w:t>[</w:t>
            </w:r>
            <w:r w:rsidR="00EA4F33">
              <w:rPr>
                <w:szCs w:val="18"/>
              </w:rPr>
              <w:t>SSV</w:t>
            </w:r>
            <w:r w:rsidR="00ED47AA">
              <w:rPr>
                <w:szCs w:val="18"/>
              </w:rPr>
              <w:t>06</w:t>
            </w:r>
            <w:r>
              <w:t>]</w:t>
            </w:r>
          </w:p>
        </w:tc>
        <w:tc>
          <w:tcPr>
            <w:tcW w:w="3314" w:type="dxa"/>
          </w:tcPr>
          <w:p w:rsidR="00A707F0" w:rsidRDefault="00DF3B4B" w:rsidP="00A707F0">
            <w:pPr>
              <w:autoSpaceDE w:val="0"/>
              <w:autoSpaceDN w:val="0"/>
              <w:adjustRightInd w:val="0"/>
              <w:spacing w:after="0"/>
              <w:ind w:firstLine="0"/>
              <w:jc w:val="left"/>
              <w:rPr>
                <w:szCs w:val="18"/>
              </w:rPr>
            </w:pPr>
            <w:proofErr w:type="spellStart"/>
            <w:r w:rsidRPr="00DF3B4B">
              <w:rPr>
                <w:szCs w:val="18"/>
              </w:rPr>
              <w:t>Jagan</w:t>
            </w:r>
            <w:proofErr w:type="spellEnd"/>
            <w:r w:rsidRPr="00DF3B4B">
              <w:rPr>
                <w:szCs w:val="18"/>
              </w:rPr>
              <w:t xml:space="preserve"> </w:t>
            </w:r>
            <w:proofErr w:type="spellStart"/>
            <w:r w:rsidRPr="00DF3B4B">
              <w:rPr>
                <w:szCs w:val="18"/>
              </w:rPr>
              <w:t>Sankaranarayanan</w:t>
            </w:r>
            <w:proofErr w:type="spellEnd"/>
            <w:r w:rsidRPr="00DF3B4B">
              <w:rPr>
                <w:szCs w:val="18"/>
              </w:rPr>
              <w:t xml:space="preserve">, </w:t>
            </w:r>
            <w:proofErr w:type="spellStart"/>
            <w:r w:rsidRPr="00DF3B4B">
              <w:rPr>
                <w:szCs w:val="18"/>
              </w:rPr>
              <w:t>Hanan</w:t>
            </w:r>
            <w:proofErr w:type="spellEnd"/>
            <w:r w:rsidRPr="00DF3B4B">
              <w:rPr>
                <w:szCs w:val="18"/>
              </w:rPr>
              <w:t xml:space="preserve"> </w:t>
            </w:r>
            <w:proofErr w:type="spellStart"/>
            <w:r w:rsidRPr="00DF3B4B">
              <w:rPr>
                <w:szCs w:val="18"/>
              </w:rPr>
              <w:t>Samet</w:t>
            </w:r>
            <w:proofErr w:type="spellEnd"/>
            <w:r w:rsidRPr="00DF3B4B">
              <w:rPr>
                <w:szCs w:val="18"/>
              </w:rPr>
              <w:t xml:space="preserve"> and Amitabh </w:t>
            </w:r>
            <w:proofErr w:type="spellStart"/>
            <w:r w:rsidRPr="00DF3B4B">
              <w:rPr>
                <w:szCs w:val="18"/>
              </w:rPr>
              <w:t>Varshney</w:t>
            </w:r>
            <w:proofErr w:type="spellEnd"/>
            <w:r w:rsidR="00A707F0">
              <w:rPr>
                <w:szCs w:val="18"/>
              </w:rPr>
              <w:t xml:space="preserve">: </w:t>
            </w:r>
            <w:r w:rsidR="008B4CE6" w:rsidRPr="008B4CE6">
              <w:rPr>
                <w:szCs w:val="18"/>
              </w:rPr>
              <w:t>A Fast k-Neighborhood Algorithm for Large Point-Clouds</w:t>
            </w:r>
            <w:r w:rsidR="00A707F0">
              <w:rPr>
                <w:szCs w:val="18"/>
              </w:rPr>
              <w:t xml:space="preserve">. Presented at </w:t>
            </w:r>
            <w:proofErr w:type="spellStart"/>
            <w:r w:rsidR="00CC57D3" w:rsidRPr="00CC57D3">
              <w:rPr>
                <w:szCs w:val="18"/>
              </w:rPr>
              <w:t>Eurographics</w:t>
            </w:r>
            <w:proofErr w:type="spellEnd"/>
            <w:r w:rsidR="00CC57D3" w:rsidRPr="00CC57D3">
              <w:rPr>
                <w:szCs w:val="18"/>
              </w:rPr>
              <w:t xml:space="preserve"> Symposium on Point-Based Graphics</w:t>
            </w:r>
            <w:r w:rsidR="00A707F0">
              <w:rPr>
                <w:szCs w:val="18"/>
              </w:rPr>
              <w:t xml:space="preserve"> (</w:t>
            </w:r>
            <w:r w:rsidR="003A7493">
              <w:rPr>
                <w:szCs w:val="18"/>
              </w:rPr>
              <w:t>2006</w:t>
            </w:r>
            <w:r w:rsidR="00A707F0">
              <w:rPr>
                <w:szCs w:val="18"/>
              </w:rPr>
              <w:t>).</w:t>
            </w:r>
          </w:p>
          <w:p w:rsidR="00A707F0" w:rsidRDefault="00A707F0" w:rsidP="00A707F0">
            <w:pPr>
              <w:autoSpaceDE w:val="0"/>
              <w:autoSpaceDN w:val="0"/>
              <w:adjustRightInd w:val="0"/>
              <w:spacing w:after="0"/>
              <w:ind w:firstLine="0"/>
              <w:jc w:val="left"/>
              <w:rPr>
                <w:szCs w:val="18"/>
              </w:rPr>
            </w:pPr>
          </w:p>
        </w:tc>
      </w:tr>
    </w:tbl>
    <w:p w:rsidR="00F34D93" w:rsidRDefault="00F34D93">
      <w:pPr>
        <w:ind w:firstLine="0"/>
        <w:sectPr w:rsidR="00F34D93">
          <w:headerReference w:type="even" r:id="rId26"/>
          <w:headerReference w:type="default" r:id="rId27"/>
          <w:footerReference w:type="default" r:id="rId28"/>
          <w:footnotePr>
            <w:pos w:val="beneathText"/>
          </w:footnotePr>
          <w:type w:val="continuous"/>
          <w:pgSz w:w="11907" w:h="16840"/>
          <w:pgMar w:top="1899" w:right="1389" w:bottom="1899" w:left="1389" w:header="720" w:footer="720" w:gutter="0"/>
          <w:cols w:num="2" w:space="720" w:equalWidth="0">
            <w:col w:w="4309" w:space="511"/>
            <w:col w:w="4309"/>
          </w:cols>
        </w:sectPr>
      </w:pPr>
    </w:p>
    <w:tbl>
      <w:tblPr>
        <w:tblW w:w="7446" w:type="dxa"/>
        <w:tblInd w:w="108" w:type="dxa"/>
        <w:tblLayout w:type="fixed"/>
        <w:tblLook w:val="04A0" w:firstRow="1" w:lastRow="0" w:firstColumn="1" w:lastColumn="0" w:noHBand="0" w:noVBand="1"/>
      </w:tblPr>
      <w:tblGrid>
        <w:gridCol w:w="7446"/>
      </w:tblGrid>
      <w:tr w:rsidR="00F34D93">
        <w:tc>
          <w:tcPr>
            <w:tcW w:w="7446" w:type="dxa"/>
          </w:tcPr>
          <w:p w:rsidR="00F34D93" w:rsidRDefault="002D61DB">
            <w:pPr>
              <w:keepNext/>
              <w:ind w:firstLine="0"/>
              <w:jc w:val="left"/>
            </w:pPr>
            <w:r>
              <w:rPr>
                <w:lang w:eastAsia="zh-CN"/>
              </w:rPr>
              <w:lastRenderedPageBreak/>
              <w:pict>
                <v:shape id="Picture 1" o:spid="_x0000_i1039" type="#_x0000_t75" style="width:363pt;height:3in">
                  <v:imagedata r:id="rId29" o:title="" croptop="21131f" cropbottom="12565f" cropleft="20788f" cropright="14596f"/>
                </v:shape>
              </w:pict>
            </w:r>
          </w:p>
        </w:tc>
      </w:tr>
    </w:tbl>
    <w:p w:rsidR="00F34D93" w:rsidRDefault="002D61DB">
      <w:pPr>
        <w:pStyle w:val="Caption"/>
        <w:autoSpaceDE w:val="0"/>
        <w:autoSpaceDN w:val="0"/>
        <w:adjustRightInd w:val="0"/>
        <w:spacing w:after="0"/>
        <w:ind w:firstLine="0"/>
        <w:jc w:val="left"/>
        <w:rPr>
          <w:b w:val="0"/>
          <w:bCs/>
          <w:sz w:val="20"/>
          <w:lang w:eastAsia="zh-CN"/>
        </w:rPr>
      </w:pPr>
      <w:bookmarkStart w:id="14" w:name="_Ref14524"/>
      <w:bookmarkStart w:id="15" w:name="_Ref76037565"/>
      <w:bookmarkStart w:id="16" w:name="_Ref402909987"/>
      <w:r>
        <w:t xml:space="preserve">Figure </w:t>
      </w:r>
      <w:r>
        <w:fldChar w:fldCharType="begin"/>
      </w:r>
      <w:r>
        <w:instrText xml:space="preserve"> SEQ Figure \* ARABIC </w:instrText>
      </w:r>
      <w:r>
        <w:fldChar w:fldCharType="separate"/>
      </w:r>
      <w:r>
        <w:t>15</w:t>
      </w:r>
      <w:r>
        <w:fldChar w:fldCharType="end"/>
      </w:r>
      <w:bookmarkEnd w:id="14"/>
      <w:r>
        <w:t>:</w:t>
      </w:r>
      <w:bookmarkEnd w:id="15"/>
      <w:bookmarkEnd w:id="16"/>
      <w:r>
        <w:rPr>
          <w:rFonts w:hint="eastAsia"/>
          <w:lang w:eastAsia="zh-CN"/>
        </w:rPr>
        <w:t xml:space="preserve"> </w:t>
      </w:r>
      <w:r>
        <w:rPr>
          <w:rFonts w:hint="eastAsia"/>
          <w:b w:val="0"/>
          <w:bCs/>
          <w:lang w:eastAsia="zh-CN"/>
        </w:rPr>
        <w:t>schedule plan</w:t>
      </w:r>
    </w:p>
    <w:p w:rsidR="00F34D93" w:rsidRDefault="00F34D93">
      <w:pPr>
        <w:pStyle w:val="Caption"/>
      </w:pPr>
    </w:p>
    <w:sectPr w:rsidR="00F34D93">
      <w:footnotePr>
        <w:pos w:val="beneathText"/>
      </w:footnotePr>
      <w:pgSz w:w="11907" w:h="16840"/>
      <w:pgMar w:top="1899" w:right="1389" w:bottom="1899" w:left="1389"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61DB" w:rsidRDefault="002D61DB">
      <w:pPr>
        <w:spacing w:after="0"/>
      </w:pPr>
      <w:r>
        <w:separator/>
      </w:r>
    </w:p>
  </w:endnote>
  <w:endnote w:type="continuationSeparator" w:id="0">
    <w:p w:rsidR="002D61DB" w:rsidRDefault="002D61D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Times New Roman"/>
    <w:charset w:val="00"/>
    <w:family w:val="auto"/>
    <w:pitch w:val="default"/>
    <w:sig w:usb0="00000003" w:usb1="00000000" w:usb2="00000000" w:usb3="00000000" w:csb0="00000001" w:csb1="00000000"/>
  </w:font>
  <w:font w:name="CMSY9">
    <w:altName w:val="MS Mincho"/>
    <w:charset w:val="80"/>
    <w:family w:val="auto"/>
    <w:pitch w:val="default"/>
    <w:sig w:usb0="00000000" w:usb1="08070000" w:usb2="00000010" w:usb3="00000000" w:csb0="0002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Bold">
    <w:altName w:val="Times New Roman"/>
    <w:charset w:val="00"/>
    <w:family w:val="auto"/>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D93" w:rsidRDefault="002D61DB">
    <w:pPr>
      <w:pStyle w:val="Footer"/>
      <w:tabs>
        <w:tab w:val="clear" w:pos="4153"/>
        <w:tab w:val="clear" w:pos="8306"/>
        <w:tab w:val="left" w:pos="0"/>
        <w:tab w:val="left" w:pos="142"/>
      </w:tabs>
      <w:jc w:val="left"/>
      <w:rPr>
        <w:sz w:val="16"/>
      </w:rPr>
    </w:pPr>
    <w:r>
      <w:rPr>
        <w:sz w:val="16"/>
      </w:rPr>
      <w:t>ECE 5570 High Performance Computing Project</w:t>
    </w:r>
  </w:p>
  <w:p w:rsidR="00F34D93" w:rsidRDefault="00F34D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61DB" w:rsidRDefault="002D61DB">
      <w:pPr>
        <w:spacing w:after="0"/>
      </w:pPr>
      <w:r>
        <w:separator/>
      </w:r>
    </w:p>
  </w:footnote>
  <w:footnote w:type="continuationSeparator" w:id="0">
    <w:p w:rsidR="002D61DB" w:rsidRDefault="002D61D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D93" w:rsidRDefault="002D61DB">
    <w:pPr>
      <w:autoSpaceDE w:val="0"/>
      <w:autoSpaceDN w:val="0"/>
      <w:adjustRightInd w:val="0"/>
      <w:spacing w:after="0"/>
      <w:ind w:firstLine="0"/>
      <w:jc w:val="left"/>
      <w:rPr>
        <w:sz w:val="16"/>
        <w:szCs w:val="16"/>
      </w:rPr>
    </w:pPr>
    <w:r>
      <w:rPr>
        <w:sz w:val="16"/>
        <w:szCs w:val="16"/>
      </w:rPr>
      <w:t>ECE 5570 High Performance Computing</w:t>
    </w:r>
  </w:p>
  <w:p w:rsidR="00F34D93" w:rsidRDefault="002D61DB">
    <w:pPr>
      <w:autoSpaceDE w:val="0"/>
      <w:autoSpaceDN w:val="0"/>
      <w:adjustRightInd w:val="0"/>
      <w:spacing w:after="0"/>
      <w:ind w:firstLine="0"/>
      <w:jc w:val="left"/>
      <w:rPr>
        <w:sz w:val="16"/>
        <w:szCs w:val="16"/>
      </w:rPr>
    </w:pPr>
    <w:r>
      <w:rPr>
        <w:sz w:val="16"/>
        <w:szCs w:val="16"/>
      </w:rPr>
      <w:t>Project Proposal Specification</w:t>
    </w:r>
  </w:p>
  <w:p w:rsidR="00F34D93" w:rsidRDefault="002D61DB">
    <w:pPr>
      <w:autoSpaceDE w:val="0"/>
      <w:autoSpaceDN w:val="0"/>
      <w:adjustRightInd w:val="0"/>
      <w:spacing w:after="0"/>
      <w:ind w:firstLine="0"/>
      <w:jc w:val="left"/>
    </w:pPr>
    <w:r>
      <w:rPr>
        <w:sz w:val="16"/>
        <w:szCs w:val="16"/>
      </w:rPr>
      <w:t>Instructor: Anthony Smith</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D93" w:rsidRDefault="00F34D9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D93" w:rsidRDefault="00F34D9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FFFFF7C"/>
    <w:lvl w:ilvl="0" w:tentative="1">
      <w:start w:val="1"/>
      <w:numFmt w:val="decimal"/>
      <w:pStyle w:val="ListNumber5"/>
      <w:lvlText w:val="%1."/>
      <w:lvlJc w:val="left"/>
      <w:pPr>
        <w:tabs>
          <w:tab w:val="left" w:pos="1492"/>
        </w:tabs>
        <w:ind w:left="1492" w:hanging="360"/>
      </w:pPr>
    </w:lvl>
  </w:abstractNum>
  <w:abstractNum w:abstractNumId="1">
    <w:nsid w:val="FFFFFF7D"/>
    <w:multiLevelType w:val="singleLevel"/>
    <w:tmpl w:val="FFFFFF7D"/>
    <w:lvl w:ilvl="0" w:tentative="1">
      <w:start w:val="1"/>
      <w:numFmt w:val="decimal"/>
      <w:pStyle w:val="ListNumber4"/>
      <w:lvlText w:val="%1."/>
      <w:lvlJc w:val="left"/>
      <w:pPr>
        <w:tabs>
          <w:tab w:val="left" w:pos="1209"/>
        </w:tabs>
        <w:ind w:left="1209" w:hanging="360"/>
      </w:pPr>
    </w:lvl>
  </w:abstractNum>
  <w:abstractNum w:abstractNumId="2">
    <w:nsid w:val="FFFFFF7F"/>
    <w:multiLevelType w:val="singleLevel"/>
    <w:tmpl w:val="FFFFFF7F"/>
    <w:lvl w:ilvl="0" w:tentative="1">
      <w:start w:val="1"/>
      <w:numFmt w:val="decimal"/>
      <w:pStyle w:val="ListNumber2"/>
      <w:lvlText w:val="%1."/>
      <w:lvlJc w:val="left"/>
      <w:pPr>
        <w:tabs>
          <w:tab w:val="left" w:pos="643"/>
        </w:tabs>
        <w:ind w:left="643" w:hanging="360"/>
      </w:pPr>
    </w:lvl>
  </w:abstractNum>
  <w:abstractNum w:abstractNumId="3">
    <w:nsid w:val="FFFFFF80"/>
    <w:multiLevelType w:val="singleLevel"/>
    <w:tmpl w:val="FFFFFF80"/>
    <w:lvl w:ilvl="0" w:tentative="1">
      <w:start w:val="1"/>
      <w:numFmt w:val="bullet"/>
      <w:pStyle w:val="ListBullet5"/>
      <w:lvlText w:val=""/>
      <w:lvlJc w:val="left"/>
      <w:pPr>
        <w:tabs>
          <w:tab w:val="left" w:pos="1492"/>
        </w:tabs>
        <w:ind w:left="1492" w:hanging="360"/>
      </w:pPr>
      <w:rPr>
        <w:rFonts w:ascii="Symbol" w:hAnsi="Symbol" w:hint="default"/>
      </w:rPr>
    </w:lvl>
  </w:abstractNum>
  <w:abstractNum w:abstractNumId="4">
    <w:nsid w:val="FFFFFF81"/>
    <w:multiLevelType w:val="singleLevel"/>
    <w:tmpl w:val="FFFFFF81"/>
    <w:lvl w:ilvl="0" w:tentative="1">
      <w:start w:val="1"/>
      <w:numFmt w:val="bullet"/>
      <w:pStyle w:val="ListBullet4"/>
      <w:lvlText w:val=""/>
      <w:lvlJc w:val="left"/>
      <w:pPr>
        <w:tabs>
          <w:tab w:val="left" w:pos="1209"/>
        </w:tabs>
        <w:ind w:left="1209" w:hanging="360"/>
      </w:pPr>
      <w:rPr>
        <w:rFonts w:ascii="Symbol" w:hAnsi="Symbol" w:hint="default"/>
      </w:rPr>
    </w:lvl>
  </w:abstractNum>
  <w:abstractNum w:abstractNumId="5">
    <w:nsid w:val="FFFFFF82"/>
    <w:multiLevelType w:val="singleLevel"/>
    <w:tmpl w:val="FFFFFF82"/>
    <w:lvl w:ilvl="0" w:tentative="1">
      <w:start w:val="1"/>
      <w:numFmt w:val="bullet"/>
      <w:pStyle w:val="ListBullet3"/>
      <w:lvlText w:val=""/>
      <w:lvlJc w:val="left"/>
      <w:pPr>
        <w:tabs>
          <w:tab w:val="left" w:pos="926"/>
        </w:tabs>
        <w:ind w:left="926" w:hanging="360"/>
      </w:pPr>
      <w:rPr>
        <w:rFonts w:ascii="Symbol" w:hAnsi="Symbol" w:hint="default"/>
      </w:rPr>
    </w:lvl>
  </w:abstractNum>
  <w:abstractNum w:abstractNumId="6">
    <w:nsid w:val="FFFFFF83"/>
    <w:multiLevelType w:val="singleLevel"/>
    <w:tmpl w:val="FFFFFF83"/>
    <w:lvl w:ilvl="0" w:tentative="1">
      <w:start w:val="1"/>
      <w:numFmt w:val="bullet"/>
      <w:pStyle w:val="ListBullet2"/>
      <w:lvlText w:val=""/>
      <w:lvlJc w:val="left"/>
      <w:pPr>
        <w:tabs>
          <w:tab w:val="left" w:pos="643"/>
        </w:tabs>
        <w:ind w:left="643" w:hanging="360"/>
      </w:pPr>
      <w:rPr>
        <w:rFonts w:ascii="Symbol" w:hAnsi="Symbol" w:hint="default"/>
      </w:rPr>
    </w:lvl>
  </w:abstractNum>
  <w:abstractNum w:abstractNumId="7">
    <w:nsid w:val="FFFFFF88"/>
    <w:multiLevelType w:val="singleLevel"/>
    <w:tmpl w:val="FFFFFF88"/>
    <w:lvl w:ilvl="0" w:tentative="1">
      <w:start w:val="1"/>
      <w:numFmt w:val="decimal"/>
      <w:pStyle w:val="ListNumber"/>
      <w:lvlText w:val="%1."/>
      <w:lvlJc w:val="left"/>
      <w:pPr>
        <w:tabs>
          <w:tab w:val="left" w:pos="360"/>
        </w:tabs>
        <w:ind w:left="360" w:hanging="360"/>
      </w:pPr>
    </w:lvl>
  </w:abstractNum>
  <w:abstractNum w:abstractNumId="8">
    <w:nsid w:val="FFFFFF89"/>
    <w:multiLevelType w:val="singleLevel"/>
    <w:tmpl w:val="FFFFFF89"/>
    <w:lvl w:ilvl="0" w:tentative="1">
      <w:start w:val="1"/>
      <w:numFmt w:val="bullet"/>
      <w:pStyle w:val="ListBullet"/>
      <w:lvlText w:val=""/>
      <w:lvlJc w:val="left"/>
      <w:pPr>
        <w:tabs>
          <w:tab w:val="left" w:pos="360"/>
        </w:tabs>
        <w:ind w:left="360" w:hanging="360"/>
      </w:pPr>
      <w:rPr>
        <w:rFonts w:ascii="Symbol" w:hAnsi="Symbol" w:hint="default"/>
      </w:rPr>
    </w:lvl>
  </w:abstractNum>
  <w:abstractNum w:abstractNumId="9">
    <w:nsid w:val="FFFFFFFB"/>
    <w:multiLevelType w:val="multilevel"/>
    <w:tmpl w:val="FFFFFFFB"/>
    <w:lvl w:ilvl="0">
      <w:start w:val="1"/>
      <w:numFmt w:val="decimal"/>
      <w:pStyle w:val="Heading1"/>
      <w:lvlText w:val="%1."/>
      <w:legacy w:legacy="1" w:legacySpace="144" w:legacyIndent="0"/>
      <w:lvlJc w:val="left"/>
    </w:lvl>
    <w:lvl w:ilvl="1" w:tentative="1">
      <w:start w:val="1"/>
      <w:numFmt w:val="decimal"/>
      <w:lvlText w:val="%1.%2"/>
      <w:legacy w:legacy="1" w:legacySpace="144" w:legacyIndent="0"/>
      <w:lvlJc w:val="left"/>
    </w:lvl>
    <w:lvl w:ilvl="2" w:tentative="1">
      <w:start w:val="1"/>
      <w:numFmt w:val="decimal"/>
      <w:lvlText w:val="%1.%2.%3"/>
      <w:legacy w:legacy="1" w:legacySpace="144" w:legacyIndent="0"/>
      <w:lvlJc w:val="left"/>
    </w:lvl>
    <w:lvl w:ilvl="3" w:tentative="1">
      <w:start w:val="1"/>
      <w:numFmt w:val="decimal"/>
      <w:lvlText w:val="%1.%2.%3.%4"/>
      <w:legacy w:legacy="1" w:legacySpace="144" w:legacyIndent="0"/>
      <w:lvlJc w:val="left"/>
    </w:lvl>
    <w:lvl w:ilvl="4" w:tentative="1">
      <w:start w:val="1"/>
      <w:numFmt w:val="decimal"/>
      <w:pStyle w:val="Heading5"/>
      <w:lvlText w:val="%1.%2.%3.%4.%5"/>
      <w:legacy w:legacy="1" w:legacySpace="144" w:legacyIndent="0"/>
      <w:lvlJc w:val="left"/>
    </w:lvl>
    <w:lvl w:ilvl="5" w:tentative="1">
      <w:start w:val="1"/>
      <w:numFmt w:val="decimal"/>
      <w:pStyle w:val="Heading6"/>
      <w:lvlText w:val="%1.%2.%3.%4.%5.%6"/>
      <w:legacy w:legacy="1" w:legacySpace="144" w:legacyIndent="0"/>
      <w:lvlJc w:val="left"/>
    </w:lvl>
    <w:lvl w:ilvl="6" w:tentative="1">
      <w:start w:val="1"/>
      <w:numFmt w:val="decimal"/>
      <w:pStyle w:val="Heading7"/>
      <w:lvlText w:val="%1.%2.%3.%4.%5.%6.%7"/>
      <w:legacy w:legacy="1" w:legacySpace="144" w:legacyIndent="0"/>
      <w:lvlJc w:val="left"/>
    </w:lvl>
    <w:lvl w:ilvl="7" w:tentative="1">
      <w:start w:val="1"/>
      <w:numFmt w:val="decimal"/>
      <w:pStyle w:val="Heading8"/>
      <w:lvlText w:val="%1.%2.%3.%4.%5.%6.%7.%8"/>
      <w:legacy w:legacy="1" w:legacySpace="144" w:legacyIndent="0"/>
      <w:lvlJc w:val="left"/>
    </w:lvl>
    <w:lvl w:ilvl="8" w:tentative="1">
      <w:start w:val="1"/>
      <w:numFmt w:val="decimal"/>
      <w:pStyle w:val="Heading9"/>
      <w:lvlText w:val="%1.%2.%3.%4.%5.%6.%7.%8.%9"/>
      <w:legacy w:legacy="1" w:legacySpace="144" w:legacyIndent="0"/>
      <w:lvlJc w:val="left"/>
    </w:lvl>
  </w:abstractNum>
  <w:abstractNum w:abstractNumId="10">
    <w:nsid w:val="17915D52"/>
    <w:multiLevelType w:val="multilevel"/>
    <w:tmpl w:val="17915D52"/>
    <w:lvl w:ilvl="0">
      <w:start w:val="1"/>
      <w:numFmt w:val="upperLetter"/>
      <w:lvlText w:val="%1."/>
      <w:lvlJc w:val="left"/>
      <w:pPr>
        <w:tabs>
          <w:tab w:val="left" w:pos="530"/>
        </w:tabs>
        <w:ind w:left="530" w:hanging="360"/>
      </w:pPr>
      <w:rPr>
        <w:rFonts w:hint="default"/>
      </w:rPr>
    </w:lvl>
    <w:lvl w:ilvl="1" w:tentative="1">
      <w:start w:val="1"/>
      <w:numFmt w:val="lowerLetter"/>
      <w:lvlText w:val="%2."/>
      <w:lvlJc w:val="left"/>
      <w:pPr>
        <w:tabs>
          <w:tab w:val="left" w:pos="1250"/>
        </w:tabs>
        <w:ind w:left="1250" w:hanging="360"/>
      </w:pPr>
    </w:lvl>
    <w:lvl w:ilvl="2" w:tentative="1">
      <w:start w:val="1"/>
      <w:numFmt w:val="lowerRoman"/>
      <w:lvlText w:val="%3."/>
      <w:lvlJc w:val="right"/>
      <w:pPr>
        <w:tabs>
          <w:tab w:val="left" w:pos="1970"/>
        </w:tabs>
        <w:ind w:left="1970" w:hanging="180"/>
      </w:pPr>
    </w:lvl>
    <w:lvl w:ilvl="3" w:tentative="1">
      <w:start w:val="1"/>
      <w:numFmt w:val="decimal"/>
      <w:lvlText w:val="%4."/>
      <w:lvlJc w:val="left"/>
      <w:pPr>
        <w:tabs>
          <w:tab w:val="left" w:pos="2690"/>
        </w:tabs>
        <w:ind w:left="2690" w:hanging="360"/>
      </w:pPr>
    </w:lvl>
    <w:lvl w:ilvl="4" w:tentative="1">
      <w:start w:val="1"/>
      <w:numFmt w:val="lowerLetter"/>
      <w:lvlText w:val="%5."/>
      <w:lvlJc w:val="left"/>
      <w:pPr>
        <w:tabs>
          <w:tab w:val="left" w:pos="3410"/>
        </w:tabs>
        <w:ind w:left="3410" w:hanging="360"/>
      </w:pPr>
    </w:lvl>
    <w:lvl w:ilvl="5" w:tentative="1">
      <w:start w:val="1"/>
      <w:numFmt w:val="lowerRoman"/>
      <w:lvlText w:val="%6."/>
      <w:lvlJc w:val="right"/>
      <w:pPr>
        <w:tabs>
          <w:tab w:val="left" w:pos="4130"/>
        </w:tabs>
        <w:ind w:left="4130" w:hanging="180"/>
      </w:pPr>
    </w:lvl>
    <w:lvl w:ilvl="6" w:tentative="1">
      <w:start w:val="1"/>
      <w:numFmt w:val="decimal"/>
      <w:lvlText w:val="%7."/>
      <w:lvlJc w:val="left"/>
      <w:pPr>
        <w:tabs>
          <w:tab w:val="left" w:pos="4850"/>
        </w:tabs>
        <w:ind w:left="4850" w:hanging="360"/>
      </w:pPr>
    </w:lvl>
    <w:lvl w:ilvl="7" w:tentative="1">
      <w:start w:val="1"/>
      <w:numFmt w:val="lowerLetter"/>
      <w:lvlText w:val="%8."/>
      <w:lvlJc w:val="left"/>
      <w:pPr>
        <w:tabs>
          <w:tab w:val="left" w:pos="5570"/>
        </w:tabs>
        <w:ind w:left="5570" w:hanging="360"/>
      </w:pPr>
    </w:lvl>
    <w:lvl w:ilvl="8" w:tentative="1">
      <w:start w:val="1"/>
      <w:numFmt w:val="lowerRoman"/>
      <w:lvlText w:val="%9."/>
      <w:lvlJc w:val="right"/>
      <w:pPr>
        <w:tabs>
          <w:tab w:val="left" w:pos="6290"/>
        </w:tabs>
        <w:ind w:left="6290" w:hanging="180"/>
      </w:pPr>
    </w:lvl>
  </w:abstractNum>
  <w:abstractNum w:abstractNumId="11">
    <w:nsid w:val="180A77E0"/>
    <w:multiLevelType w:val="multilevel"/>
    <w:tmpl w:val="180A77E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nsid w:val="27D836B8"/>
    <w:multiLevelType w:val="singleLevel"/>
    <w:tmpl w:val="27D836B8"/>
    <w:lvl w:ilvl="0" w:tentative="1">
      <w:start w:val="1"/>
      <w:numFmt w:val="bullet"/>
      <w:pStyle w:val="Bullet"/>
      <w:lvlText w:val=""/>
      <w:lvlJc w:val="left"/>
      <w:pPr>
        <w:tabs>
          <w:tab w:val="left" w:pos="360"/>
        </w:tabs>
        <w:ind w:left="57" w:hanging="57"/>
      </w:pPr>
      <w:rPr>
        <w:rFonts w:ascii="Wingdings" w:hAnsi="Wingdings" w:hint="default"/>
      </w:rPr>
    </w:lvl>
  </w:abstractNum>
  <w:abstractNum w:abstractNumId="13">
    <w:nsid w:val="41800570"/>
    <w:multiLevelType w:val="multilevel"/>
    <w:tmpl w:val="41800570"/>
    <w:lvl w:ilvl="0">
      <w:start w:val="13"/>
      <w:numFmt w:val="bullet"/>
      <w:lvlText w:val="-"/>
      <w:lvlJc w:val="left"/>
      <w:pPr>
        <w:ind w:left="530" w:hanging="360"/>
      </w:pPr>
      <w:rPr>
        <w:rFonts w:ascii="Times-Roman" w:eastAsia="CMSY9" w:hAnsi="Times-Roman" w:cs="Times-Roman" w:hint="default"/>
      </w:rPr>
    </w:lvl>
    <w:lvl w:ilvl="1" w:tentative="1">
      <w:start w:val="1"/>
      <w:numFmt w:val="bullet"/>
      <w:lvlText w:val="o"/>
      <w:lvlJc w:val="left"/>
      <w:pPr>
        <w:ind w:left="1250" w:hanging="360"/>
      </w:pPr>
      <w:rPr>
        <w:rFonts w:ascii="Courier New" w:hAnsi="Courier New" w:cs="Courier New" w:hint="default"/>
      </w:rPr>
    </w:lvl>
    <w:lvl w:ilvl="2" w:tentative="1">
      <w:start w:val="1"/>
      <w:numFmt w:val="bullet"/>
      <w:lvlText w:val=""/>
      <w:lvlJc w:val="left"/>
      <w:pPr>
        <w:ind w:left="1970" w:hanging="360"/>
      </w:pPr>
      <w:rPr>
        <w:rFonts w:ascii="Wingdings" w:hAnsi="Wingdings" w:hint="default"/>
      </w:rPr>
    </w:lvl>
    <w:lvl w:ilvl="3" w:tentative="1">
      <w:start w:val="1"/>
      <w:numFmt w:val="bullet"/>
      <w:lvlText w:val=""/>
      <w:lvlJc w:val="left"/>
      <w:pPr>
        <w:ind w:left="2690" w:hanging="360"/>
      </w:pPr>
      <w:rPr>
        <w:rFonts w:ascii="Symbol" w:hAnsi="Symbol" w:hint="default"/>
      </w:rPr>
    </w:lvl>
    <w:lvl w:ilvl="4" w:tentative="1">
      <w:start w:val="1"/>
      <w:numFmt w:val="bullet"/>
      <w:lvlText w:val="o"/>
      <w:lvlJc w:val="left"/>
      <w:pPr>
        <w:ind w:left="3410" w:hanging="360"/>
      </w:pPr>
      <w:rPr>
        <w:rFonts w:ascii="Courier New" w:hAnsi="Courier New" w:cs="Courier New" w:hint="default"/>
      </w:rPr>
    </w:lvl>
    <w:lvl w:ilvl="5" w:tentative="1">
      <w:start w:val="1"/>
      <w:numFmt w:val="bullet"/>
      <w:lvlText w:val=""/>
      <w:lvlJc w:val="left"/>
      <w:pPr>
        <w:ind w:left="4130" w:hanging="360"/>
      </w:pPr>
      <w:rPr>
        <w:rFonts w:ascii="Wingdings" w:hAnsi="Wingdings" w:hint="default"/>
      </w:rPr>
    </w:lvl>
    <w:lvl w:ilvl="6" w:tentative="1">
      <w:start w:val="1"/>
      <w:numFmt w:val="bullet"/>
      <w:lvlText w:val=""/>
      <w:lvlJc w:val="left"/>
      <w:pPr>
        <w:ind w:left="4850" w:hanging="360"/>
      </w:pPr>
      <w:rPr>
        <w:rFonts w:ascii="Symbol" w:hAnsi="Symbol" w:hint="default"/>
      </w:rPr>
    </w:lvl>
    <w:lvl w:ilvl="7" w:tentative="1">
      <w:start w:val="1"/>
      <w:numFmt w:val="bullet"/>
      <w:lvlText w:val="o"/>
      <w:lvlJc w:val="left"/>
      <w:pPr>
        <w:ind w:left="5570" w:hanging="360"/>
      </w:pPr>
      <w:rPr>
        <w:rFonts w:ascii="Courier New" w:hAnsi="Courier New" w:cs="Courier New" w:hint="default"/>
      </w:rPr>
    </w:lvl>
    <w:lvl w:ilvl="8" w:tentative="1">
      <w:start w:val="1"/>
      <w:numFmt w:val="bullet"/>
      <w:lvlText w:val=""/>
      <w:lvlJc w:val="left"/>
      <w:pPr>
        <w:ind w:left="6290" w:hanging="360"/>
      </w:pPr>
      <w:rPr>
        <w:rFonts w:ascii="Wingdings" w:hAnsi="Wingdings" w:hint="default"/>
      </w:rPr>
    </w:lvl>
  </w:abstractNum>
  <w:abstractNum w:abstractNumId="14">
    <w:nsid w:val="48523C5E"/>
    <w:multiLevelType w:val="multilevel"/>
    <w:tmpl w:val="48523C5E"/>
    <w:lvl w:ilvl="0">
      <w:start w:val="1"/>
      <w:numFmt w:val="bullet"/>
      <w:lvlText w:val=""/>
      <w:lvlJc w:val="left"/>
      <w:pPr>
        <w:tabs>
          <w:tab w:val="left" w:pos="2577"/>
        </w:tabs>
        <w:ind w:left="2577" w:hanging="360"/>
      </w:pPr>
      <w:rPr>
        <w:rFonts w:ascii="Symbol" w:hAnsi="Symbol" w:hint="default"/>
        <w:color w:val="auto"/>
        <w:sz w:val="16"/>
        <w:szCs w:val="16"/>
      </w:rPr>
    </w:lvl>
    <w:lvl w:ilvl="1" w:tentative="1">
      <w:start w:val="1"/>
      <w:numFmt w:val="bullet"/>
      <w:lvlText w:val="o"/>
      <w:lvlJc w:val="left"/>
      <w:pPr>
        <w:tabs>
          <w:tab w:val="left" w:pos="1497"/>
        </w:tabs>
        <w:ind w:left="1497" w:hanging="360"/>
      </w:pPr>
      <w:rPr>
        <w:rFonts w:ascii="Courier New" w:hAnsi="Courier New" w:cs="Courier New" w:hint="default"/>
      </w:rPr>
    </w:lvl>
    <w:lvl w:ilvl="2" w:tentative="1">
      <w:start w:val="1"/>
      <w:numFmt w:val="bullet"/>
      <w:lvlText w:val=""/>
      <w:lvlJc w:val="left"/>
      <w:pPr>
        <w:tabs>
          <w:tab w:val="left" w:pos="2217"/>
        </w:tabs>
        <w:ind w:left="2217" w:hanging="360"/>
      </w:pPr>
      <w:rPr>
        <w:rFonts w:ascii="Wingdings" w:hAnsi="Wingdings" w:hint="default"/>
      </w:rPr>
    </w:lvl>
    <w:lvl w:ilvl="3" w:tentative="1">
      <w:start w:val="1"/>
      <w:numFmt w:val="bullet"/>
      <w:lvlText w:val=""/>
      <w:lvlJc w:val="left"/>
      <w:pPr>
        <w:tabs>
          <w:tab w:val="left" w:pos="2937"/>
        </w:tabs>
        <w:ind w:left="2937" w:hanging="360"/>
      </w:pPr>
      <w:rPr>
        <w:rFonts w:ascii="Symbol" w:hAnsi="Symbol" w:hint="default"/>
      </w:rPr>
    </w:lvl>
    <w:lvl w:ilvl="4" w:tentative="1">
      <w:start w:val="1"/>
      <w:numFmt w:val="bullet"/>
      <w:lvlText w:val="o"/>
      <w:lvlJc w:val="left"/>
      <w:pPr>
        <w:tabs>
          <w:tab w:val="left" w:pos="3657"/>
        </w:tabs>
        <w:ind w:left="3657" w:hanging="360"/>
      </w:pPr>
      <w:rPr>
        <w:rFonts w:ascii="Courier New" w:hAnsi="Courier New" w:cs="Courier New" w:hint="default"/>
      </w:rPr>
    </w:lvl>
    <w:lvl w:ilvl="5" w:tentative="1">
      <w:start w:val="1"/>
      <w:numFmt w:val="bullet"/>
      <w:lvlText w:val=""/>
      <w:lvlJc w:val="left"/>
      <w:pPr>
        <w:tabs>
          <w:tab w:val="left" w:pos="4377"/>
        </w:tabs>
        <w:ind w:left="4377" w:hanging="360"/>
      </w:pPr>
      <w:rPr>
        <w:rFonts w:ascii="Wingdings" w:hAnsi="Wingdings" w:hint="default"/>
      </w:rPr>
    </w:lvl>
    <w:lvl w:ilvl="6" w:tentative="1">
      <w:start w:val="1"/>
      <w:numFmt w:val="bullet"/>
      <w:lvlText w:val=""/>
      <w:lvlJc w:val="left"/>
      <w:pPr>
        <w:tabs>
          <w:tab w:val="left" w:pos="5097"/>
        </w:tabs>
        <w:ind w:left="5097" w:hanging="360"/>
      </w:pPr>
      <w:rPr>
        <w:rFonts w:ascii="Symbol" w:hAnsi="Symbol" w:hint="default"/>
      </w:rPr>
    </w:lvl>
    <w:lvl w:ilvl="7" w:tentative="1">
      <w:start w:val="1"/>
      <w:numFmt w:val="bullet"/>
      <w:lvlText w:val="o"/>
      <w:lvlJc w:val="left"/>
      <w:pPr>
        <w:tabs>
          <w:tab w:val="left" w:pos="5817"/>
        </w:tabs>
        <w:ind w:left="5817" w:hanging="360"/>
      </w:pPr>
      <w:rPr>
        <w:rFonts w:ascii="Courier New" w:hAnsi="Courier New" w:cs="Courier New" w:hint="default"/>
      </w:rPr>
    </w:lvl>
    <w:lvl w:ilvl="8" w:tentative="1">
      <w:start w:val="1"/>
      <w:numFmt w:val="bullet"/>
      <w:lvlText w:val=""/>
      <w:lvlJc w:val="left"/>
      <w:pPr>
        <w:tabs>
          <w:tab w:val="left" w:pos="6537"/>
        </w:tabs>
        <w:ind w:left="6537" w:hanging="360"/>
      </w:pPr>
      <w:rPr>
        <w:rFonts w:ascii="Wingdings" w:hAnsi="Wingdings" w:hint="default"/>
      </w:rPr>
    </w:lvl>
  </w:abstractNum>
  <w:num w:numId="1">
    <w:abstractNumId w:val="9"/>
  </w:num>
  <w:num w:numId="2">
    <w:abstractNumId w:val="2"/>
  </w:num>
  <w:num w:numId="3">
    <w:abstractNumId w:val="4"/>
  </w:num>
  <w:num w:numId="4">
    <w:abstractNumId w:val="7"/>
  </w:num>
  <w:num w:numId="5">
    <w:abstractNumId w:val="8"/>
  </w:num>
  <w:num w:numId="6">
    <w:abstractNumId w:val="5"/>
  </w:num>
  <w:num w:numId="7">
    <w:abstractNumId w:val="6"/>
  </w:num>
  <w:num w:numId="8">
    <w:abstractNumId w:val="3"/>
  </w:num>
  <w:num w:numId="9">
    <w:abstractNumId w:val="1"/>
  </w:num>
  <w:num w:numId="10">
    <w:abstractNumId w:val="0"/>
  </w:num>
  <w:num w:numId="11">
    <w:abstractNumId w:val="12"/>
  </w:num>
  <w:num w:numId="12">
    <w:abstractNumId w:val="11"/>
  </w:num>
  <w:num w:numId="13">
    <w:abstractNumId w:val="13"/>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oNotTrackMoves/>
  <w:defaultTabStop w:val="72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46A89"/>
    <w:rsid w:val="00046A89"/>
    <w:rsid w:val="00050AD0"/>
    <w:rsid w:val="0008501E"/>
    <w:rsid w:val="00092EE1"/>
    <w:rsid w:val="00102239"/>
    <w:rsid w:val="00114621"/>
    <w:rsid w:val="00143724"/>
    <w:rsid w:val="00162F95"/>
    <w:rsid w:val="00170163"/>
    <w:rsid w:val="00187C95"/>
    <w:rsid w:val="00187F9B"/>
    <w:rsid w:val="001A0A45"/>
    <w:rsid w:val="001B5B05"/>
    <w:rsid w:val="001C3D14"/>
    <w:rsid w:val="00200720"/>
    <w:rsid w:val="00232DE1"/>
    <w:rsid w:val="0025530B"/>
    <w:rsid w:val="00262E5B"/>
    <w:rsid w:val="00265AD0"/>
    <w:rsid w:val="002711FC"/>
    <w:rsid w:val="00271E8D"/>
    <w:rsid w:val="00287ADA"/>
    <w:rsid w:val="002A5E76"/>
    <w:rsid w:val="002C1A0C"/>
    <w:rsid w:val="002D61DB"/>
    <w:rsid w:val="00311B73"/>
    <w:rsid w:val="00335A20"/>
    <w:rsid w:val="003549E5"/>
    <w:rsid w:val="00361009"/>
    <w:rsid w:val="003A7493"/>
    <w:rsid w:val="00460D20"/>
    <w:rsid w:val="004628B8"/>
    <w:rsid w:val="004753ED"/>
    <w:rsid w:val="00493DA0"/>
    <w:rsid w:val="004A2563"/>
    <w:rsid w:val="004B5C7F"/>
    <w:rsid w:val="004D48A5"/>
    <w:rsid w:val="0054726B"/>
    <w:rsid w:val="005C4BBD"/>
    <w:rsid w:val="00625B76"/>
    <w:rsid w:val="006775B9"/>
    <w:rsid w:val="00683716"/>
    <w:rsid w:val="006F085E"/>
    <w:rsid w:val="006F4EFD"/>
    <w:rsid w:val="0072079A"/>
    <w:rsid w:val="0074191F"/>
    <w:rsid w:val="00771E06"/>
    <w:rsid w:val="007E23A2"/>
    <w:rsid w:val="007F3988"/>
    <w:rsid w:val="00802E7C"/>
    <w:rsid w:val="008073AA"/>
    <w:rsid w:val="00815F51"/>
    <w:rsid w:val="00840CE0"/>
    <w:rsid w:val="00852143"/>
    <w:rsid w:val="00860427"/>
    <w:rsid w:val="008B09FA"/>
    <w:rsid w:val="008B4CE6"/>
    <w:rsid w:val="008C248B"/>
    <w:rsid w:val="008F5595"/>
    <w:rsid w:val="0090295A"/>
    <w:rsid w:val="009775AF"/>
    <w:rsid w:val="009A1FFD"/>
    <w:rsid w:val="009F2B3A"/>
    <w:rsid w:val="00A3326A"/>
    <w:rsid w:val="00A707F0"/>
    <w:rsid w:val="00A70F60"/>
    <w:rsid w:val="00A74B9F"/>
    <w:rsid w:val="00A76435"/>
    <w:rsid w:val="00A920E0"/>
    <w:rsid w:val="00AA66BA"/>
    <w:rsid w:val="00AE119E"/>
    <w:rsid w:val="00B17D01"/>
    <w:rsid w:val="00B31328"/>
    <w:rsid w:val="00B31727"/>
    <w:rsid w:val="00B46A89"/>
    <w:rsid w:val="00B744CA"/>
    <w:rsid w:val="00C1255D"/>
    <w:rsid w:val="00C22525"/>
    <w:rsid w:val="00C24093"/>
    <w:rsid w:val="00C30F20"/>
    <w:rsid w:val="00C64CD9"/>
    <w:rsid w:val="00C831D8"/>
    <w:rsid w:val="00C93B36"/>
    <w:rsid w:val="00CC57D3"/>
    <w:rsid w:val="00CD09C2"/>
    <w:rsid w:val="00CD31A5"/>
    <w:rsid w:val="00D12709"/>
    <w:rsid w:val="00D30AAA"/>
    <w:rsid w:val="00D9305F"/>
    <w:rsid w:val="00DF15E9"/>
    <w:rsid w:val="00DF3B4B"/>
    <w:rsid w:val="00E3025B"/>
    <w:rsid w:val="00E419E2"/>
    <w:rsid w:val="00E50083"/>
    <w:rsid w:val="00E538FA"/>
    <w:rsid w:val="00E844EE"/>
    <w:rsid w:val="00E877CD"/>
    <w:rsid w:val="00EA4F33"/>
    <w:rsid w:val="00ED15C6"/>
    <w:rsid w:val="00ED47AA"/>
    <w:rsid w:val="00EE1050"/>
    <w:rsid w:val="00EE1729"/>
    <w:rsid w:val="00F17105"/>
    <w:rsid w:val="00F220E9"/>
    <w:rsid w:val="00F34D93"/>
    <w:rsid w:val="00F77DD4"/>
    <w:rsid w:val="00FA444C"/>
    <w:rsid w:val="00FE28B6"/>
    <w:rsid w:val="00FF0949"/>
    <w:rsid w:val="00FF53EC"/>
    <w:rsid w:val="09097FE0"/>
    <w:rsid w:val="16263D46"/>
    <w:rsid w:val="1FF535FC"/>
    <w:rsid w:val="2C331E12"/>
    <w:rsid w:val="2D4D5DE2"/>
    <w:rsid w:val="3D9A3B7E"/>
    <w:rsid w:val="4EDD67EF"/>
    <w:rsid w:val="57497BC3"/>
    <w:rsid w:val="580C5702"/>
    <w:rsid w:val="65954E34"/>
    <w:rsid w:val="751E2DB2"/>
    <w:rsid w:val="79A522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75" fillcolor="#9cbee0" strokecolor="#739cc3">
      <v:fill color="#9cbee0" color2="#bbd5f0" type="gradient">
        <o:fill v:ext="view" type="gradientUnscaled"/>
      </v:fill>
      <v:stroke color="#739cc3" weight="1.25pt" miterlimit="2"/>
    </o:shapedefaults>
    <o:shapelayout v:ext="edit">
      <o:idmap v:ext="edit" data="1"/>
      <o:rules v:ext="edit">
        <o:r id="V:Rule1" type="connector" idref="#Straight Connector 1031"/>
        <o:r id="V:Rule2" type="connector" idref="#Straight Connector 1065"/>
        <o:r id="V:Rule3" type="connector" idref="#Straight Connector 1066"/>
        <o:r id="V:Rule4" type="connector" idref="#Straight Connector 1067"/>
        <o:r id="V:Rule5" type="connector" idref="#Straight Connector 1069"/>
      </o:rules>
    </o:shapelayout>
  </w:shapeDefaults>
  <w:decimalSymbol w:val="."/>
  <w:listSeparator w:val=","/>
  <w15:docId w15:val="{94BF758A-4A60-4B07-83FD-FCAE0CAFE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footer" w:uiPriority="99"/>
    <w:lsdException w:name="index heading" w:semiHidden="1"/>
    <w:lsdException w:name="caption" w:qFormat="1"/>
    <w:lsdException w:name="table of figures" w:semiHidden="1"/>
    <w:lsdException w:name="footnote reference" w:semiHidden="1"/>
    <w:lsdException w:name="annotation reference" w:semiHidden="1" w:unhideWhenUsed="1"/>
    <w:lsdException w:name="line number" w:semiHidden="1" w:unhideWhenUsed="1"/>
    <w:lsdException w:name="endnote reference" w:semiHidden="1" w:unhideWhenUsed="1"/>
    <w:lsdException w:name="endnote text" w:semiHidden="1"/>
    <w:lsdException w:name="table of authorities" w:semiHidden="1"/>
    <w:lsdException w:name="macro" w:semiHidden="1"/>
    <w:lsdException w:name="toa heading" w:semiHidden="1"/>
    <w:lsdException w:name="Title" w:qFormat="1"/>
    <w:lsdException w:name="Default Paragraph Font" w:uiPriority="1" w:unhideWhenUsed="1"/>
    <w:lsdException w:name="Subtitle" w:qFormat="1"/>
    <w:lsdException w:name="FollowedHyperlink" w:semiHidden="1" w:unhideWhenUsed="1"/>
    <w:lsdException w:name="Strong" w:qFormat="1"/>
    <w:lsdException w:name="Emphasis" w:qFormat="1"/>
    <w:lsdException w:name="Document Map" w:semiHidden="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ind w:firstLine="170"/>
      <w:jc w:val="both"/>
    </w:pPr>
    <w:rPr>
      <w:sz w:val="18"/>
      <w:lang w:eastAsia="en-US"/>
    </w:rPr>
  </w:style>
  <w:style w:type="paragraph" w:styleId="Heading1">
    <w:name w:val="heading 1"/>
    <w:basedOn w:val="Normal"/>
    <w:next w:val="Normal"/>
    <w:qFormat/>
    <w:pPr>
      <w:keepNext/>
      <w:numPr>
        <w:numId w:val="1"/>
      </w:numPr>
      <w:spacing w:before="180" w:after="180"/>
      <w:ind w:firstLine="0"/>
      <w:jc w:val="left"/>
      <w:outlineLvl w:val="0"/>
    </w:pPr>
    <w:rPr>
      <w:b/>
      <w:kern w:val="28"/>
    </w:rPr>
  </w:style>
  <w:style w:type="paragraph" w:styleId="Heading2">
    <w:name w:val="heading 2"/>
    <w:basedOn w:val="Heading1"/>
    <w:next w:val="Normal"/>
    <w:qFormat/>
    <w:pPr>
      <w:numPr>
        <w:numId w:val="0"/>
      </w:numPr>
      <w:outlineLvl w:val="1"/>
    </w:pPr>
  </w:style>
  <w:style w:type="paragraph" w:styleId="Heading3">
    <w:name w:val="heading 3"/>
    <w:basedOn w:val="Heading2"/>
    <w:next w:val="Normal"/>
    <w:qFormat/>
    <w:pPr>
      <w:outlineLvl w:val="2"/>
    </w:pPr>
    <w:rPr>
      <w:b w:val="0"/>
      <w:i/>
    </w:rPr>
  </w:style>
  <w:style w:type="paragraph" w:styleId="Heading4">
    <w:name w:val="heading 4"/>
    <w:basedOn w:val="Heading3"/>
    <w:next w:val="Normal"/>
    <w:qFormat/>
    <w:p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3">
    <w:name w:val="List Number 3"/>
    <w:basedOn w:val="Normal"/>
    <w:pPr>
      <w:ind w:left="357" w:hanging="357"/>
    </w:pPr>
  </w:style>
  <w:style w:type="paragraph" w:styleId="List3">
    <w:name w:val="List 3"/>
    <w:basedOn w:val="Normal"/>
    <w:pPr>
      <w:ind w:left="849" w:hanging="283"/>
    </w:pPr>
  </w:style>
  <w:style w:type="paragraph" w:styleId="TOC7">
    <w:name w:val="toc 7"/>
    <w:basedOn w:val="Normal"/>
    <w:next w:val="Normal"/>
    <w:semiHidden/>
    <w:pPr>
      <w:ind w:left="1200"/>
    </w:pPr>
  </w:style>
  <w:style w:type="paragraph" w:styleId="BodyTextFirstIndent">
    <w:name w:val="Body Text First Indent"/>
    <w:basedOn w:val="BodyText"/>
    <w:pPr>
      <w:ind w:firstLine="210"/>
    </w:pPr>
  </w:style>
  <w:style w:type="paragraph" w:styleId="BodyText">
    <w:name w:val="Body Text"/>
    <w:basedOn w:val="Normal"/>
    <w:pPr>
      <w:spacing w:after="120"/>
    </w:pPr>
  </w:style>
  <w:style w:type="paragraph" w:styleId="ListNumber2">
    <w:name w:val="List Number 2"/>
    <w:basedOn w:val="Normal"/>
    <w:pPr>
      <w:numPr>
        <w:numId w:val="2"/>
      </w:numPr>
    </w:pPr>
  </w:style>
  <w:style w:type="paragraph" w:styleId="TableofAuthorities">
    <w:name w:val="table of authorities"/>
    <w:basedOn w:val="Normal"/>
    <w:next w:val="Normal"/>
    <w:semiHidden/>
    <w:pPr>
      <w:ind w:left="200" w:hanging="20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spacing w:after="80"/>
      <w:jc w:val="both"/>
    </w:pPr>
    <w:rPr>
      <w:rFonts w:ascii="Courier New" w:hAnsi="Courier New"/>
      <w:lang w:eastAsia="en-US"/>
    </w:rPr>
  </w:style>
  <w:style w:type="paragraph" w:styleId="NoteHeading">
    <w:name w:val="Note Heading"/>
    <w:basedOn w:val="Normal"/>
    <w:next w:val="Normal"/>
  </w:style>
  <w:style w:type="paragraph" w:styleId="ListBullet4">
    <w:name w:val="List Bullet 4"/>
    <w:basedOn w:val="Normal"/>
    <w:pPr>
      <w:numPr>
        <w:numId w:val="3"/>
      </w:numPr>
    </w:pPr>
  </w:style>
  <w:style w:type="paragraph" w:styleId="Index8">
    <w:name w:val="index 8"/>
    <w:basedOn w:val="Normal"/>
    <w:next w:val="Normal"/>
    <w:semiHidden/>
    <w:pPr>
      <w:ind w:left="1600" w:hanging="200"/>
    </w:pPr>
  </w:style>
  <w:style w:type="paragraph" w:styleId="ListNumber">
    <w:name w:val="List Number"/>
    <w:basedOn w:val="Normal"/>
    <w:pPr>
      <w:numPr>
        <w:numId w:val="4"/>
      </w:numPr>
    </w:pPr>
  </w:style>
  <w:style w:type="paragraph" w:styleId="NormalIndent">
    <w:name w:val="Normal Indent"/>
    <w:basedOn w:val="Normal"/>
    <w:pPr>
      <w:ind w:left="720"/>
    </w:pPr>
  </w:style>
  <w:style w:type="paragraph" w:styleId="Caption">
    <w:name w:val="caption"/>
    <w:basedOn w:val="Normal"/>
    <w:next w:val="Normal"/>
    <w:qFormat/>
    <w:pPr>
      <w:spacing w:before="120" w:after="120"/>
    </w:pPr>
    <w:rPr>
      <w:b/>
    </w:rPr>
  </w:style>
  <w:style w:type="paragraph" w:styleId="Index5">
    <w:name w:val="index 5"/>
    <w:basedOn w:val="Normal"/>
    <w:next w:val="Normal"/>
    <w:semiHidden/>
    <w:pPr>
      <w:ind w:left="1000" w:hanging="200"/>
    </w:pPr>
  </w:style>
  <w:style w:type="paragraph" w:styleId="ListBullet">
    <w:name w:val="List Bullet"/>
    <w:basedOn w:val="Normal"/>
    <w:pPr>
      <w:numPr>
        <w:numId w:val="5"/>
      </w:numPr>
    </w:pPr>
  </w:style>
  <w:style w:type="paragraph" w:styleId="EnvelopeAddress">
    <w:name w:val="envelope address"/>
    <w:basedOn w:val="Normal"/>
    <w:pPr>
      <w:ind w:left="2880"/>
    </w:pPr>
    <w:rPr>
      <w:rFonts w:ascii="Arial" w:hAnsi="Arial"/>
      <w:sz w:val="24"/>
    </w:rPr>
  </w:style>
  <w:style w:type="paragraph" w:styleId="DocumentMap">
    <w:name w:val="Document Map"/>
    <w:basedOn w:val="Normal"/>
    <w:semiHidden/>
    <w:pPr>
      <w:shd w:val="clear" w:color="auto" w:fill="000080"/>
    </w:pPr>
    <w:rPr>
      <w:rFonts w:ascii="Tahoma" w:hAnsi="Tahoma"/>
    </w:rPr>
  </w:style>
  <w:style w:type="paragraph" w:styleId="TOAHeading">
    <w:name w:val="toa heading"/>
    <w:basedOn w:val="Normal"/>
    <w:next w:val="Normal"/>
    <w:semiHidden/>
    <w:pPr>
      <w:spacing w:before="120"/>
    </w:pPr>
    <w:rPr>
      <w:rFonts w:ascii="Arial" w:hAnsi="Arial"/>
      <w:b/>
      <w:sz w:val="24"/>
    </w:rPr>
  </w:style>
  <w:style w:type="paragraph" w:styleId="CommentText">
    <w:name w:val="annotation text"/>
    <w:basedOn w:val="Normal"/>
    <w:semiHidden/>
  </w:style>
  <w:style w:type="paragraph" w:styleId="Index6">
    <w:name w:val="index 6"/>
    <w:basedOn w:val="Normal"/>
    <w:next w:val="Normal"/>
    <w:semiHidden/>
    <w:pPr>
      <w:ind w:left="1200" w:hanging="200"/>
    </w:pPr>
  </w:style>
  <w:style w:type="paragraph" w:styleId="Salutation">
    <w:name w:val="Salutation"/>
    <w:basedOn w:val="Normal"/>
    <w:next w:val="Normal"/>
  </w:style>
  <w:style w:type="paragraph" w:styleId="BodyText3">
    <w:name w:val="Body Text 3"/>
    <w:basedOn w:val="Normal"/>
    <w:pPr>
      <w:spacing w:after="120"/>
    </w:pPr>
    <w:rPr>
      <w:sz w:val="16"/>
    </w:rPr>
  </w:style>
  <w:style w:type="paragraph" w:styleId="Closing">
    <w:name w:val="Closing"/>
    <w:basedOn w:val="Normal"/>
    <w:pPr>
      <w:ind w:left="4252"/>
    </w:pPr>
  </w:style>
  <w:style w:type="paragraph" w:styleId="ListBullet3">
    <w:name w:val="List Bullet 3"/>
    <w:basedOn w:val="Normal"/>
    <w:pPr>
      <w:numPr>
        <w:numId w:val="6"/>
      </w:numPr>
    </w:pPr>
  </w:style>
  <w:style w:type="paragraph" w:styleId="BodyTextIndent">
    <w:name w:val="Body Text Indent"/>
    <w:basedOn w:val="Normal"/>
    <w:pPr>
      <w:spacing w:after="120"/>
      <w:ind w:left="283"/>
    </w:pPr>
  </w:style>
  <w:style w:type="paragraph" w:styleId="List2">
    <w:name w:val="List 2"/>
    <w:basedOn w:val="Normal"/>
    <w:pPr>
      <w:ind w:left="566" w:hanging="283"/>
    </w:pPr>
  </w:style>
  <w:style w:type="paragraph" w:styleId="ListContinue">
    <w:name w:val="List Continue"/>
    <w:basedOn w:val="Normal"/>
    <w:pPr>
      <w:spacing w:after="120"/>
      <w:ind w:left="283"/>
    </w:pPr>
  </w:style>
  <w:style w:type="paragraph" w:styleId="BlockText">
    <w:name w:val="Block Text"/>
    <w:basedOn w:val="Normal"/>
    <w:pPr>
      <w:spacing w:after="120"/>
      <w:ind w:left="1440" w:right="1440"/>
    </w:pPr>
  </w:style>
  <w:style w:type="paragraph" w:styleId="ListBullet2">
    <w:name w:val="List Bullet 2"/>
    <w:basedOn w:val="Normal"/>
    <w:pPr>
      <w:numPr>
        <w:numId w:val="7"/>
      </w:numPr>
    </w:pPr>
  </w:style>
  <w:style w:type="paragraph" w:styleId="Index4">
    <w:name w:val="index 4"/>
    <w:basedOn w:val="Normal"/>
    <w:next w:val="Normal"/>
    <w:semiHidden/>
    <w:pPr>
      <w:ind w:left="800" w:hanging="200"/>
    </w:pPr>
  </w:style>
  <w:style w:type="paragraph" w:styleId="TOC5">
    <w:name w:val="toc 5"/>
    <w:basedOn w:val="Normal"/>
    <w:next w:val="Normal"/>
    <w:semiHidden/>
    <w:pPr>
      <w:ind w:left="800"/>
    </w:pPr>
  </w:style>
  <w:style w:type="paragraph" w:styleId="TOC3">
    <w:name w:val="toc 3"/>
    <w:basedOn w:val="Normal"/>
    <w:next w:val="Normal"/>
    <w:semiHidden/>
    <w:pPr>
      <w:ind w:left="400"/>
    </w:pPr>
  </w:style>
  <w:style w:type="paragraph" w:styleId="PlainText">
    <w:name w:val="Plain Text"/>
    <w:basedOn w:val="Normal"/>
    <w:rPr>
      <w:rFonts w:ascii="Courier New" w:hAnsi="Courier New"/>
    </w:rPr>
  </w:style>
  <w:style w:type="paragraph" w:styleId="ListBullet5">
    <w:name w:val="List Bullet 5"/>
    <w:basedOn w:val="Normal"/>
    <w:pPr>
      <w:numPr>
        <w:numId w:val="8"/>
      </w:numPr>
    </w:pPr>
  </w:style>
  <w:style w:type="paragraph" w:styleId="ListNumber4">
    <w:name w:val="List Number 4"/>
    <w:basedOn w:val="Normal"/>
    <w:pPr>
      <w:numPr>
        <w:numId w:val="9"/>
      </w:numPr>
    </w:pPr>
  </w:style>
  <w:style w:type="paragraph" w:styleId="TOC8">
    <w:name w:val="toc 8"/>
    <w:basedOn w:val="Normal"/>
    <w:next w:val="Normal"/>
    <w:semiHidden/>
    <w:pPr>
      <w:ind w:left="1400"/>
    </w:pPr>
  </w:style>
  <w:style w:type="paragraph" w:styleId="Index3">
    <w:name w:val="index 3"/>
    <w:basedOn w:val="Normal"/>
    <w:next w:val="Normal"/>
    <w:semiHidden/>
    <w:pPr>
      <w:ind w:left="600" w:hanging="200"/>
    </w:pPr>
  </w:style>
  <w:style w:type="paragraph" w:styleId="Date">
    <w:name w:val="Date"/>
    <w:basedOn w:val="Normal"/>
    <w:next w:val="Normal"/>
  </w:style>
  <w:style w:type="paragraph" w:styleId="BodyTextIndent2">
    <w:name w:val="Body Text Indent 2"/>
    <w:basedOn w:val="Normal"/>
    <w:pPr>
      <w:spacing w:after="120" w:line="480" w:lineRule="auto"/>
      <w:ind w:left="283"/>
    </w:pPr>
  </w:style>
  <w:style w:type="paragraph" w:styleId="EndnoteText">
    <w:name w:val="endnote text"/>
    <w:basedOn w:val="Normal"/>
    <w:semiHidden/>
  </w:style>
  <w:style w:type="paragraph" w:styleId="ListContinue5">
    <w:name w:val="List Continue 5"/>
    <w:basedOn w:val="Normal"/>
    <w:pPr>
      <w:spacing w:after="120"/>
      <w:ind w:left="1415"/>
    </w:pPr>
  </w:style>
  <w:style w:type="paragraph" w:styleId="BalloonText">
    <w:name w:val="Balloon Text"/>
    <w:basedOn w:val="Normal"/>
    <w:link w:val="BalloonTextChar"/>
    <w:pPr>
      <w:spacing w:after="0"/>
    </w:pPr>
    <w:rPr>
      <w:szCs w:val="18"/>
    </w:rPr>
  </w:style>
  <w:style w:type="paragraph" w:styleId="Footer">
    <w:name w:val="footer"/>
    <w:basedOn w:val="Normal"/>
    <w:link w:val="FooterChar"/>
    <w:uiPriority w:val="99"/>
    <w:pPr>
      <w:tabs>
        <w:tab w:val="center" w:pos="4153"/>
        <w:tab w:val="right" w:pos="8306"/>
      </w:tabs>
    </w:pPr>
  </w:style>
  <w:style w:type="paragraph" w:styleId="EnvelopeReturn">
    <w:name w:val="envelope return"/>
    <w:basedOn w:val="Normal"/>
    <w:rPr>
      <w:rFonts w:ascii="Arial" w:hAnsi="Arial"/>
    </w:rPr>
  </w:style>
  <w:style w:type="paragraph" w:styleId="BodyTextFirstIndent2">
    <w:name w:val="Body Text First Indent 2"/>
    <w:basedOn w:val="BodyTextIndent"/>
    <w:pPr>
      <w:ind w:firstLine="210"/>
    </w:pPr>
  </w:style>
  <w:style w:type="paragraph" w:styleId="Header">
    <w:name w:val="header"/>
    <w:basedOn w:val="Normal"/>
    <w:pPr>
      <w:tabs>
        <w:tab w:val="center" w:pos="4153"/>
        <w:tab w:val="right" w:pos="8306"/>
      </w:tabs>
    </w:pPr>
  </w:style>
  <w:style w:type="paragraph" w:styleId="Signature">
    <w:name w:val="Signature"/>
    <w:basedOn w:val="Normal"/>
    <w:pPr>
      <w:ind w:left="4252"/>
    </w:pPr>
  </w:style>
  <w:style w:type="paragraph" w:styleId="TOC1">
    <w:name w:val="toc 1"/>
    <w:basedOn w:val="Normal"/>
    <w:next w:val="Normal"/>
    <w:semiHidden/>
  </w:style>
  <w:style w:type="paragraph" w:styleId="ListContinue4">
    <w:name w:val="List Continue 4"/>
    <w:basedOn w:val="Normal"/>
    <w:pPr>
      <w:spacing w:after="120"/>
      <w:ind w:left="1132"/>
    </w:pPr>
  </w:style>
  <w:style w:type="paragraph" w:styleId="TOC4">
    <w:name w:val="toc 4"/>
    <w:basedOn w:val="Normal"/>
    <w:next w:val="Normal"/>
    <w:semiHidden/>
    <w:pPr>
      <w:ind w:left="600"/>
    </w:pPr>
  </w:style>
  <w:style w:type="paragraph" w:styleId="IndexHeading">
    <w:name w:val="index heading"/>
    <w:basedOn w:val="Normal"/>
    <w:next w:val="Index1"/>
    <w:semiHidden/>
    <w:rPr>
      <w:rFonts w:ascii="Arial" w:hAnsi="Arial"/>
      <w:b/>
    </w:rPr>
  </w:style>
  <w:style w:type="paragraph" w:styleId="Index1">
    <w:name w:val="index 1"/>
    <w:basedOn w:val="Normal"/>
    <w:next w:val="Normal"/>
    <w:semiHidden/>
    <w:pPr>
      <w:ind w:left="200" w:hanging="200"/>
    </w:pPr>
  </w:style>
  <w:style w:type="paragraph" w:styleId="Subtitle">
    <w:name w:val="Subtitle"/>
    <w:basedOn w:val="Normal"/>
    <w:qFormat/>
    <w:pPr>
      <w:spacing w:after="60"/>
      <w:jc w:val="center"/>
      <w:outlineLvl w:val="1"/>
    </w:pPr>
    <w:rPr>
      <w:rFonts w:ascii="Arial" w:hAnsi="Arial"/>
      <w:sz w:val="24"/>
    </w:rPr>
  </w:style>
  <w:style w:type="paragraph" w:styleId="ListNumber5">
    <w:name w:val="List Number 5"/>
    <w:basedOn w:val="Normal"/>
    <w:pPr>
      <w:numPr>
        <w:numId w:val="10"/>
      </w:numPr>
    </w:pPr>
  </w:style>
  <w:style w:type="paragraph" w:styleId="List">
    <w:name w:val="List"/>
    <w:basedOn w:val="Normal"/>
    <w:pPr>
      <w:ind w:left="283" w:hanging="283"/>
    </w:pPr>
  </w:style>
  <w:style w:type="paragraph" w:styleId="FootnoteText">
    <w:name w:val="footnote text"/>
    <w:basedOn w:val="Normal"/>
    <w:semiHidden/>
    <w:pPr>
      <w:ind w:left="144" w:hanging="144"/>
    </w:pPr>
  </w:style>
  <w:style w:type="paragraph" w:styleId="TOC6">
    <w:name w:val="toc 6"/>
    <w:basedOn w:val="Normal"/>
    <w:next w:val="Normal"/>
    <w:semiHidden/>
    <w:pPr>
      <w:ind w:left="1000"/>
    </w:pPr>
  </w:style>
  <w:style w:type="paragraph" w:styleId="List5">
    <w:name w:val="List 5"/>
    <w:basedOn w:val="Normal"/>
    <w:pPr>
      <w:ind w:left="1415" w:hanging="283"/>
    </w:pPr>
  </w:style>
  <w:style w:type="paragraph" w:styleId="BodyTextIndent3">
    <w:name w:val="Body Text Indent 3"/>
    <w:basedOn w:val="Normal"/>
    <w:pPr>
      <w:spacing w:after="120"/>
      <w:ind w:left="283"/>
    </w:pPr>
    <w:rPr>
      <w:sz w:val="16"/>
    </w:rPr>
  </w:style>
  <w:style w:type="paragraph" w:styleId="Index7">
    <w:name w:val="index 7"/>
    <w:basedOn w:val="Normal"/>
    <w:next w:val="Normal"/>
    <w:semiHidden/>
    <w:pPr>
      <w:ind w:left="1400" w:hanging="200"/>
    </w:pPr>
  </w:style>
  <w:style w:type="paragraph" w:styleId="Index9">
    <w:name w:val="index 9"/>
    <w:basedOn w:val="Normal"/>
    <w:next w:val="Normal"/>
    <w:semiHidden/>
    <w:pPr>
      <w:ind w:left="1800" w:hanging="200"/>
    </w:pPr>
  </w:style>
  <w:style w:type="paragraph" w:styleId="TableofFigures">
    <w:name w:val="table of figures"/>
    <w:basedOn w:val="Normal"/>
    <w:next w:val="Normal"/>
    <w:semiHidden/>
    <w:pPr>
      <w:ind w:left="400" w:hanging="400"/>
    </w:pPr>
  </w:style>
  <w:style w:type="paragraph" w:styleId="TOC2">
    <w:name w:val="toc 2"/>
    <w:basedOn w:val="Normal"/>
    <w:next w:val="Normal"/>
    <w:semiHidden/>
    <w:pPr>
      <w:ind w:left="200"/>
    </w:pPr>
  </w:style>
  <w:style w:type="paragraph" w:styleId="TOC9">
    <w:name w:val="toc 9"/>
    <w:basedOn w:val="Normal"/>
    <w:next w:val="Normal"/>
    <w:semiHidden/>
    <w:pPr>
      <w:ind w:left="1600"/>
    </w:pPr>
  </w:style>
  <w:style w:type="paragraph" w:styleId="BodyText2">
    <w:name w:val="Body Text 2"/>
    <w:basedOn w:val="Normal"/>
    <w:pPr>
      <w:spacing w:after="120" w:line="480" w:lineRule="auto"/>
    </w:pPr>
  </w:style>
  <w:style w:type="paragraph" w:styleId="List4">
    <w:name w:val="List 4"/>
    <w:basedOn w:val="Normal"/>
    <w:pPr>
      <w:ind w:left="1132" w:hanging="283"/>
    </w:pPr>
  </w:style>
  <w:style w:type="paragraph" w:styleId="ListContinue2">
    <w:name w:val="List Continue 2"/>
    <w:basedOn w:val="Normal"/>
    <w:pPr>
      <w:spacing w:after="120"/>
      <w:ind w:left="566"/>
    </w:p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 w:val="24"/>
    </w:rPr>
  </w:style>
  <w:style w:type="paragraph" w:styleId="NormalWeb">
    <w:name w:val="Normal (Web)"/>
    <w:basedOn w:val="Normal"/>
    <w:uiPriority w:val="99"/>
    <w:unhideWhenUsed/>
    <w:pPr>
      <w:spacing w:before="100" w:beforeAutospacing="1" w:after="100" w:afterAutospacing="1"/>
      <w:ind w:firstLine="0"/>
      <w:jc w:val="left"/>
    </w:pPr>
    <w:rPr>
      <w:rFonts w:ascii="宋体" w:hAnsi="宋体" w:cs="宋体"/>
      <w:sz w:val="24"/>
      <w:szCs w:val="24"/>
      <w:lang w:eastAsia="zh-CN"/>
    </w:rPr>
  </w:style>
  <w:style w:type="paragraph" w:styleId="ListContinue3">
    <w:name w:val="List Continue 3"/>
    <w:basedOn w:val="Normal"/>
    <w:pPr>
      <w:spacing w:after="120"/>
      <w:ind w:left="849"/>
    </w:pPr>
  </w:style>
  <w:style w:type="paragraph" w:styleId="Index2">
    <w:name w:val="index 2"/>
    <w:basedOn w:val="Normal"/>
    <w:next w:val="Normal"/>
    <w:semiHidden/>
    <w:pPr>
      <w:ind w:left="400" w:hanging="200"/>
    </w:pPr>
  </w:style>
  <w:style w:type="paragraph" w:styleId="Title">
    <w:name w:val="Title"/>
    <w:basedOn w:val="Normal"/>
    <w:qFormat/>
    <w:pPr>
      <w:spacing w:before="240" w:after="60"/>
      <w:jc w:val="center"/>
      <w:outlineLvl w:val="0"/>
    </w:pPr>
    <w:rPr>
      <w:rFonts w:ascii="Arial" w:hAnsi="Arial"/>
      <w:b/>
      <w:kern w:val="28"/>
      <w:sz w:val="32"/>
    </w:rPr>
  </w:style>
  <w:style w:type="character" w:styleId="PageNumber">
    <w:name w:val="page number"/>
    <w:basedOn w:val="DefaultParagraphFont"/>
  </w:style>
  <w:style w:type="character" w:styleId="Hyperlink">
    <w:name w:val="Hyperlink"/>
    <w:rPr>
      <w:color w:val="0000FF"/>
      <w:u w:val="single"/>
    </w:rPr>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spacing w:before="240" w:after="0"/>
      <w:jc w:val="center"/>
    </w:pPr>
    <w:rPr>
      <w:sz w:val="24"/>
    </w:rPr>
  </w:style>
  <w:style w:type="paragraph" w:customStyle="1" w:styleId="Paper-Title">
    <w:name w:val="Paper-Title"/>
    <w:basedOn w:val="Normal"/>
    <w:pPr>
      <w:spacing w:after="120"/>
      <w:jc w:val="center"/>
    </w:pPr>
    <w:rPr>
      <w:b/>
      <w:sz w:val="36"/>
    </w:rPr>
  </w:style>
  <w:style w:type="paragraph" w:customStyle="1" w:styleId="Affiliations">
    <w:name w:val="Affiliations"/>
    <w:basedOn w:val="Normal"/>
    <w:pPr>
      <w:spacing w:after="0"/>
      <w:jc w:val="center"/>
    </w:pPr>
    <w:rPr>
      <w:rFonts w:ascii="Helvetica" w:hAnsi="Helvetica"/>
    </w:rPr>
  </w:style>
  <w:style w:type="paragraph" w:customStyle="1" w:styleId="Bullet">
    <w:name w:val="Bullet"/>
    <w:basedOn w:val="Normal"/>
    <w:pPr>
      <w:numPr>
        <w:numId w:val="11"/>
      </w:numPr>
      <w:ind w:left="357" w:hanging="357"/>
    </w:pPr>
  </w:style>
  <w:style w:type="paragraph" w:customStyle="1" w:styleId="E-Mail">
    <w:name w:val="E-Mail"/>
    <w:basedOn w:val="Author"/>
    <w:pPr>
      <w:spacing w:before="0" w:after="60"/>
    </w:pPr>
    <w:rPr>
      <w:rFonts w:ascii="Courier" w:hAnsi="Courier"/>
      <w:sz w:val="20"/>
    </w:rPr>
  </w:style>
  <w:style w:type="paragraph" w:customStyle="1" w:styleId="Abstract">
    <w:name w:val="Abstract"/>
    <w:basedOn w:val="Normal"/>
  </w:style>
  <w:style w:type="paragraph" w:customStyle="1" w:styleId="Captions">
    <w:name w:val="Captions"/>
    <w:basedOn w:val="Normal"/>
    <w:pPr>
      <w:jc w:val="center"/>
    </w:pPr>
    <w:rPr>
      <w:b/>
    </w:rPr>
  </w:style>
  <w:style w:type="paragraph" w:customStyle="1" w:styleId="References">
    <w:name w:val="References"/>
    <w:basedOn w:val="Normal"/>
    <w:pPr>
      <w:ind w:left="284" w:hanging="284"/>
      <w:jc w:val="left"/>
    </w:pPr>
  </w:style>
  <w:style w:type="paragraph" w:customStyle="1" w:styleId="ListParagraph1">
    <w:name w:val="List Paragraph1"/>
    <w:basedOn w:val="Normal"/>
    <w:uiPriority w:val="72"/>
    <w:qFormat/>
    <w:pPr>
      <w:ind w:firstLineChars="200" w:firstLine="420"/>
    </w:pPr>
  </w:style>
  <w:style w:type="character" w:customStyle="1" w:styleId="FooterChar">
    <w:name w:val="Footer Char"/>
    <w:link w:val="Footer"/>
    <w:uiPriority w:val="99"/>
    <w:rPr>
      <w:sz w:val="18"/>
    </w:rPr>
  </w:style>
  <w:style w:type="character" w:customStyle="1" w:styleId="BalloonTextChar">
    <w:name w:val="Balloon Text Char"/>
    <w:link w:val="BalloonText"/>
    <w:rPr>
      <w:sz w:val="18"/>
      <w:szCs w:val="18"/>
      <w:lang w:eastAsia="en-US"/>
    </w:rPr>
  </w:style>
  <w:style w:type="character" w:customStyle="1" w:styleId="apple-converted-space">
    <w:name w:val="apple-converted-space"/>
    <w:basedOn w:val="DefaultParagraphFont"/>
  </w:style>
  <w:style w:type="character" w:customStyle="1" w:styleId="PlaceholderText1">
    <w:name w:val="Placeholder Text1"/>
    <w:uiPriority w:val="99"/>
    <w:unhideWhenUs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en.wikipedia.org/wiki/Geographic_information_system"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Digital_elevation_model" TargetMode="Externa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hyperlink" Target="http://en.wikipedia.org/wiki/Medical_imaging"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en.wikipedia.org/wiki/Mass_customization"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3.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3288</Words>
  <Characters>18746</Characters>
  <Application>Microsoft Office Word</Application>
  <DocSecurity>0</DocSecurity>
  <Lines>156</Lines>
  <Paragraphs>43</Paragraphs>
  <ScaleCrop>false</ScaleCrop>
  <Company>University of Pennsylvania</Company>
  <LinksUpToDate>false</LinksUpToDate>
  <CharactersWithSpaces>21991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MS-Word Guidelines for SBM'04</dc:title>
  <dc:creator>Aline Normoyle</dc:creator>
  <cp:lastModifiedBy>Weichun</cp:lastModifiedBy>
  <cp:revision>23</cp:revision>
  <cp:lastPrinted>2000-11-07T03:57:00Z</cp:lastPrinted>
  <dcterms:created xsi:type="dcterms:W3CDTF">2014-10-16T23:38:00Z</dcterms:created>
  <dcterms:modified xsi:type="dcterms:W3CDTF">2014-11-27T14:54:00Z</dcterms:modified>
  <cp:category>Paper 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filetime>1999-12-04T23:00:00Z</vt:filetime>
  </property>
  <property fmtid="{D5CDD505-2E9C-101B-9397-08002B2CF9AE}" pid="3" name="Editor">
    <vt:lpwstr>Joaquim Jorge</vt:lpwstr>
  </property>
  <property fmtid="{D5CDD505-2E9C-101B-9397-08002B2CF9AE}" pid="4" name="KSOProductBuildVer">
    <vt:lpwstr>2052-9.1.0.4866</vt:lpwstr>
  </property>
</Properties>
</file>